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E89C5F">
      <w:pPr>
        <w:rPr>
          <w:rFonts w:hint="default"/>
          <w:b/>
          <w:bCs/>
          <w:sz w:val="32"/>
          <w:szCs w:val="32"/>
          <w:u w:val="single"/>
          <w:lang w:val="es-AR"/>
        </w:rPr>
      </w:pPr>
      <w:r>
        <w:rPr>
          <w:rFonts w:hint="default"/>
          <w:b/>
          <w:bCs/>
          <w:sz w:val="32"/>
          <w:szCs w:val="32"/>
          <w:u w:val="single"/>
          <w:lang w:val="es-AR"/>
        </w:rPr>
        <w:t>Manual</w:t>
      </w:r>
    </w:p>
    <w:p w14:paraId="42DEBB4F">
      <w:pPr>
        <w:rPr>
          <w:rFonts w:hint="default"/>
          <w:b/>
          <w:bCs/>
          <w:sz w:val="32"/>
          <w:szCs w:val="32"/>
          <w:u w:val="single"/>
          <w:lang w:val="es-AR"/>
        </w:rPr>
      </w:pPr>
    </w:p>
    <w:p w14:paraId="616356BA">
      <w:pPr>
        <w:rPr>
          <w:rFonts w:hint="default"/>
          <w:b/>
          <w:bCs/>
          <w:sz w:val="28"/>
          <w:szCs w:val="28"/>
          <w:u w:val="none"/>
          <w:lang w:val="es-AR"/>
        </w:rPr>
      </w:pPr>
      <w:r>
        <w:rPr>
          <w:rFonts w:hint="default"/>
          <w:b/>
          <w:bCs/>
          <w:sz w:val="28"/>
          <w:szCs w:val="28"/>
          <w:u w:val="none"/>
          <w:lang w:val="es-AR"/>
        </w:rPr>
        <w:t>Introducción</w:t>
      </w:r>
    </w:p>
    <w:p w14:paraId="48543B6A">
      <w:pPr>
        <w:rPr>
          <w:rFonts w:hint="default"/>
          <w:b/>
          <w:bCs/>
          <w:sz w:val="28"/>
          <w:szCs w:val="28"/>
          <w:u w:val="none"/>
          <w:lang w:val="es-AR"/>
        </w:rPr>
      </w:pPr>
    </w:p>
    <w:p w14:paraId="09265CFD">
      <w:pPr>
        <w:keepNext w:val="0"/>
        <w:keepLines w:val="0"/>
        <w:widowControl/>
        <w:suppressLineNumbers w:val="0"/>
        <w:jc w:val="left"/>
        <w:rPr>
          <w:rFonts w:hint="default" w:ascii="Arial" w:hAnsi="Arial" w:eastAsia="SimSun" w:cs="Arial"/>
          <w:b w:val="0"/>
          <w:bCs w:val="0"/>
          <w:color w:val="000000"/>
          <w:kern w:val="0"/>
          <w:sz w:val="22"/>
          <w:szCs w:val="22"/>
          <w:lang w:val="es-AR" w:eastAsia="zh-CN" w:bidi="ar"/>
        </w:rPr>
      </w:pPr>
      <w:r>
        <w:rPr>
          <w:rFonts w:ascii="Arial" w:hAnsi="Arial" w:eastAsia="SimSun" w:cs="Arial"/>
          <w:b w:val="0"/>
          <w:bCs w:val="0"/>
          <w:color w:val="000000"/>
          <w:kern w:val="0"/>
          <w:sz w:val="22"/>
          <w:szCs w:val="22"/>
          <w:lang w:val="en-US" w:eastAsia="zh-CN" w:bidi="ar"/>
        </w:rPr>
        <w:t xml:space="preserve">En este proyecto cree una calculadora </w:t>
      </w:r>
      <w:r>
        <w:rPr>
          <w:rFonts w:ascii="Arial" w:hAnsi="Arial" w:eastAsia="SimSun" w:cs="Arial"/>
          <w:b w:val="0"/>
          <w:bCs w:val="0"/>
          <w:color w:val="000000"/>
          <w:kern w:val="0"/>
          <w:sz w:val="22"/>
          <w:szCs w:val="22"/>
          <w:lang w:val="es-AR" w:eastAsia="zh-CN" w:bidi="ar"/>
        </w:rPr>
        <w:t>básica</w:t>
      </w:r>
      <w:r>
        <w:rPr>
          <w:rFonts w:ascii="Arial" w:hAnsi="Arial" w:eastAsia="SimSun" w:cs="Arial"/>
          <w:b w:val="0"/>
          <w:bCs w:val="0"/>
          <w:color w:val="000000"/>
          <w:kern w:val="0"/>
          <w:sz w:val="22"/>
          <w:szCs w:val="22"/>
          <w:lang w:val="en-US" w:eastAsia="zh-CN" w:bidi="ar"/>
        </w:rPr>
        <w:t xml:space="preserve"> utilizando Java con una interfaz </w:t>
      </w:r>
      <w:r>
        <w:rPr>
          <w:rFonts w:ascii="Arial" w:hAnsi="Arial" w:eastAsia="SimSun" w:cs="Arial"/>
          <w:b w:val="0"/>
          <w:bCs w:val="0"/>
          <w:color w:val="000000"/>
          <w:kern w:val="0"/>
          <w:sz w:val="22"/>
          <w:szCs w:val="22"/>
          <w:lang w:val="es-AR" w:eastAsia="zh-CN" w:bidi="ar"/>
        </w:rPr>
        <w:t>gráfica</w:t>
      </w:r>
      <w:r>
        <w:rPr>
          <w:rFonts w:ascii="Arial" w:hAnsi="Arial" w:eastAsia="SimSun" w:cs="Arial"/>
          <w:b w:val="0"/>
          <w:bCs w:val="0"/>
          <w:color w:val="000000"/>
          <w:kern w:val="0"/>
          <w:sz w:val="22"/>
          <w:szCs w:val="22"/>
          <w:lang w:val="en-US" w:eastAsia="zh-CN" w:bidi="ar"/>
        </w:rPr>
        <w:t xml:space="preserve"> </w:t>
      </w:r>
      <w:r>
        <w:rPr>
          <w:rFonts w:hint="default" w:ascii="Arial" w:hAnsi="Arial" w:eastAsia="SimSun" w:cs="Arial"/>
          <w:b w:val="0"/>
          <w:bCs w:val="0"/>
          <w:color w:val="000000"/>
          <w:kern w:val="0"/>
          <w:sz w:val="22"/>
          <w:szCs w:val="22"/>
          <w:lang w:val="en-US" w:eastAsia="zh-CN" w:bidi="ar"/>
        </w:rPr>
        <w:t xml:space="preserve">(GUI). El objetivo de la calculadora es realizar operaciones </w:t>
      </w:r>
      <w:r>
        <w:rPr>
          <w:rFonts w:hint="default" w:ascii="Arial" w:hAnsi="Arial" w:eastAsia="SimSun" w:cs="Arial"/>
          <w:b w:val="0"/>
          <w:bCs w:val="0"/>
          <w:color w:val="000000"/>
          <w:kern w:val="0"/>
          <w:sz w:val="22"/>
          <w:szCs w:val="22"/>
          <w:lang w:val="es-AR" w:eastAsia="zh-CN" w:bidi="ar"/>
        </w:rPr>
        <w:t>matemáticas</w:t>
      </w:r>
      <w:r>
        <w:rPr>
          <w:rFonts w:hint="default" w:ascii="Arial" w:hAnsi="Arial" w:eastAsia="SimSun" w:cs="Arial"/>
          <w:b w:val="0"/>
          <w:bCs w:val="0"/>
          <w:color w:val="000000"/>
          <w:kern w:val="0"/>
          <w:sz w:val="22"/>
          <w:szCs w:val="22"/>
          <w:lang w:val="en-US" w:eastAsia="zh-CN" w:bidi="ar"/>
        </w:rPr>
        <w:t xml:space="preserve"> simples como sumar, restar, multiplicar y dividir, pero en una ventana con botones y una pantalla para mostrar el resultado. Eleg</w:t>
      </w:r>
      <w:r>
        <w:rPr>
          <w:rFonts w:hint="default" w:ascii="Arial" w:hAnsi="Arial" w:eastAsia="SimSun" w:cs="Arial"/>
          <w:b w:val="0"/>
          <w:bCs w:val="0"/>
          <w:color w:val="000000"/>
          <w:kern w:val="0"/>
          <w:sz w:val="22"/>
          <w:szCs w:val="22"/>
          <w:lang w:val="es-AR" w:eastAsia="zh-CN" w:bidi="ar"/>
        </w:rPr>
        <w:t>í</w:t>
      </w:r>
      <w:r>
        <w:rPr>
          <w:rFonts w:hint="default" w:ascii="Arial" w:hAnsi="Arial" w:eastAsia="SimSun" w:cs="Arial"/>
          <w:b w:val="0"/>
          <w:bCs w:val="0"/>
          <w:color w:val="000000"/>
          <w:kern w:val="0"/>
          <w:sz w:val="22"/>
          <w:szCs w:val="22"/>
          <w:lang w:val="en-US" w:eastAsia="zh-CN" w:bidi="ar"/>
        </w:rPr>
        <w:t xml:space="preserve"> Swing para la interfaz </w:t>
      </w:r>
      <w:r>
        <w:rPr>
          <w:rFonts w:hint="default" w:ascii="Arial" w:hAnsi="Arial" w:eastAsia="SimSun" w:cs="Arial"/>
          <w:b w:val="0"/>
          <w:bCs w:val="0"/>
          <w:color w:val="000000"/>
          <w:kern w:val="0"/>
          <w:sz w:val="22"/>
          <w:szCs w:val="22"/>
          <w:lang w:val="es-AR" w:eastAsia="zh-CN" w:bidi="ar"/>
        </w:rPr>
        <w:t>gráfica</w:t>
      </w:r>
      <w:r>
        <w:rPr>
          <w:rFonts w:hint="default" w:ascii="Arial" w:hAnsi="Arial" w:eastAsia="SimSun" w:cs="Arial"/>
          <w:b w:val="0"/>
          <w:bCs w:val="0"/>
          <w:color w:val="000000"/>
          <w:kern w:val="0"/>
          <w:sz w:val="22"/>
          <w:szCs w:val="22"/>
          <w:lang w:val="en-US" w:eastAsia="zh-CN" w:bidi="ar"/>
        </w:rPr>
        <w:t xml:space="preserve">, ya que es una herramienta de Java </w:t>
      </w:r>
      <w:r>
        <w:rPr>
          <w:rFonts w:hint="default" w:ascii="Arial" w:hAnsi="Arial" w:eastAsia="SimSun" w:cs="Arial"/>
          <w:b w:val="0"/>
          <w:bCs w:val="0"/>
          <w:color w:val="000000"/>
          <w:kern w:val="0"/>
          <w:sz w:val="22"/>
          <w:szCs w:val="22"/>
          <w:lang w:val="es-AR" w:eastAsia="zh-CN" w:bidi="ar"/>
        </w:rPr>
        <w:t>fácil</w:t>
      </w:r>
      <w:r>
        <w:rPr>
          <w:rFonts w:hint="default" w:ascii="Arial" w:hAnsi="Arial" w:eastAsia="SimSun" w:cs="Arial"/>
          <w:b w:val="0"/>
          <w:bCs w:val="0"/>
          <w:color w:val="000000"/>
          <w:kern w:val="0"/>
          <w:sz w:val="22"/>
          <w:szCs w:val="22"/>
          <w:lang w:val="en-US" w:eastAsia="zh-CN" w:bidi="ar"/>
        </w:rPr>
        <w:t xml:space="preserve"> de usar y practica.</w:t>
      </w:r>
      <w:r>
        <w:rPr>
          <w:rFonts w:hint="default" w:ascii="Arial" w:hAnsi="Arial" w:eastAsia="SimSun" w:cs="Arial"/>
          <w:b w:val="0"/>
          <w:bCs w:val="0"/>
          <w:color w:val="000000"/>
          <w:kern w:val="0"/>
          <w:sz w:val="22"/>
          <w:szCs w:val="22"/>
          <w:lang w:val="es-AR" w:eastAsia="zh-CN" w:bidi="ar"/>
        </w:rPr>
        <w:t xml:space="preserve"> La idea de hacerlo así surgió al ser la opción más sencilla a mi opinión.</w:t>
      </w:r>
    </w:p>
    <w:p w14:paraId="12D6C8AA">
      <w:pPr>
        <w:keepNext w:val="0"/>
        <w:keepLines w:val="0"/>
        <w:widowControl/>
        <w:suppressLineNumbers w:val="0"/>
        <w:jc w:val="left"/>
        <w:rPr>
          <w:rFonts w:hint="default" w:ascii="Arial" w:hAnsi="Arial" w:eastAsia="SimSun" w:cs="Arial"/>
          <w:color w:val="000000"/>
          <w:kern w:val="0"/>
          <w:sz w:val="24"/>
          <w:szCs w:val="24"/>
          <w:lang w:val="es-AR" w:eastAsia="zh-CN" w:bidi="ar"/>
        </w:rPr>
      </w:pPr>
      <w:r>
        <w:rPr>
          <w:rFonts w:hint="default" w:ascii="Arial" w:hAnsi="Arial" w:eastAsia="SimSun" w:cs="Arial"/>
          <w:b w:val="0"/>
          <w:bCs w:val="0"/>
          <w:color w:val="000000"/>
          <w:kern w:val="0"/>
          <w:sz w:val="22"/>
          <w:szCs w:val="22"/>
          <w:lang w:val="es-AR" w:eastAsia="zh-CN" w:bidi="ar"/>
        </w:rPr>
        <w:t>Mis primeras experiencias con raptor fueron con el profesor Fedullo este año, él fue quien me enseñó absolutamente todo lo que sé de rapto</w:t>
      </w:r>
      <w:r>
        <w:rPr>
          <w:rFonts w:hint="default" w:ascii="Arial" w:hAnsi="Arial" w:eastAsia="SimSun" w:cs="Arial"/>
          <w:color w:val="000000"/>
          <w:kern w:val="0"/>
          <w:sz w:val="22"/>
          <w:szCs w:val="22"/>
          <w:lang w:val="es-AR" w:eastAsia="zh-CN" w:bidi="ar"/>
        </w:rPr>
        <w:t>r</w:t>
      </w:r>
    </w:p>
    <w:p w14:paraId="7040C61C">
      <w:pPr>
        <w:keepNext w:val="0"/>
        <w:keepLines w:val="0"/>
        <w:widowControl/>
        <w:suppressLineNumbers w:val="0"/>
        <w:jc w:val="left"/>
        <w:rPr>
          <w:rFonts w:hint="default" w:ascii="Arial" w:hAnsi="Arial" w:eastAsia="SimSun" w:cs="Arial"/>
          <w:color w:val="000000"/>
          <w:kern w:val="0"/>
          <w:sz w:val="24"/>
          <w:szCs w:val="24"/>
          <w:lang w:val="es-AR" w:eastAsia="zh-CN" w:bidi="ar"/>
        </w:rPr>
      </w:pPr>
    </w:p>
    <w:p w14:paraId="1D54CBB1">
      <w:pPr>
        <w:keepNext w:val="0"/>
        <w:keepLines w:val="0"/>
        <w:widowControl/>
        <w:suppressLineNumbers w:val="0"/>
        <w:jc w:val="left"/>
        <w:rPr>
          <w:rFonts w:hint="default" w:ascii="Arial" w:hAnsi="Arial" w:eastAsia="SimSun" w:cs="Arial"/>
          <w:b/>
          <w:bCs/>
          <w:color w:val="000000"/>
          <w:kern w:val="0"/>
          <w:sz w:val="24"/>
          <w:szCs w:val="24"/>
          <w:lang w:val="es-AR" w:eastAsia="zh-CN" w:bidi="ar"/>
        </w:rPr>
      </w:pPr>
      <w:r>
        <w:rPr>
          <w:rFonts w:hint="default" w:ascii="Arial" w:hAnsi="Arial" w:eastAsia="SimSun" w:cs="Arial"/>
          <w:b/>
          <w:bCs/>
          <w:color w:val="000000"/>
          <w:kern w:val="0"/>
          <w:sz w:val="24"/>
          <w:szCs w:val="24"/>
          <w:lang w:val="es-AR" w:eastAsia="zh-CN" w:bidi="ar"/>
        </w:rPr>
        <w:t>Infraestructura</w:t>
      </w:r>
    </w:p>
    <w:p w14:paraId="46A69077">
      <w:pPr>
        <w:keepNext w:val="0"/>
        <w:keepLines w:val="0"/>
        <w:widowControl/>
        <w:suppressLineNumbers w:val="0"/>
        <w:jc w:val="left"/>
        <w:rPr>
          <w:rFonts w:hint="default" w:ascii="Arial" w:hAnsi="Arial" w:eastAsia="SimSun" w:cs="Arial"/>
          <w:color w:val="000000"/>
          <w:kern w:val="0"/>
          <w:sz w:val="24"/>
          <w:szCs w:val="24"/>
          <w:lang w:val="es-AR" w:eastAsia="zh-CN" w:bidi="ar"/>
        </w:rPr>
      </w:pPr>
    </w:p>
    <w:p w14:paraId="1DABABA5">
      <w:pPr>
        <w:keepNext w:val="0"/>
        <w:keepLines w:val="0"/>
        <w:widowControl/>
        <w:suppressLineNumbers w:val="0"/>
        <w:jc w:val="left"/>
        <w:rPr>
          <w:rFonts w:hint="default" w:ascii="Arial" w:hAnsi="Arial" w:eastAsia="SimSun" w:cs="Arial"/>
          <w:color w:val="000000"/>
          <w:kern w:val="0"/>
          <w:sz w:val="22"/>
          <w:szCs w:val="22"/>
          <w:lang w:val="es-AR" w:eastAsia="zh-CN" w:bidi="ar"/>
        </w:rPr>
      </w:pPr>
      <w:r>
        <w:rPr>
          <w:rFonts w:hint="default" w:ascii="Arial" w:hAnsi="Arial" w:eastAsia="SimSun" w:cs="Arial"/>
          <w:color w:val="000000"/>
          <w:kern w:val="0"/>
          <w:sz w:val="22"/>
          <w:szCs w:val="22"/>
          <w:lang w:val="es-AR" w:eastAsia="zh-CN" w:bidi="ar"/>
        </w:rPr>
        <w:t>Para hacer la calculadora tuve que aprender a como usar el switch, a declarar variables flotantes y convertirlas en strings, a como convertir un .jar a .exe y obviamente a como hacer una interfaz gráfica.</w:t>
      </w:r>
    </w:p>
    <w:p w14:paraId="11E10B0F">
      <w:pPr>
        <w:keepNext w:val="0"/>
        <w:keepLines w:val="0"/>
        <w:widowControl/>
        <w:suppressLineNumbers w:val="0"/>
        <w:jc w:val="left"/>
        <w:rPr>
          <w:rFonts w:hint="default" w:ascii="Arial" w:hAnsi="Arial" w:eastAsia="SimSun" w:cs="Arial"/>
          <w:color w:val="000000"/>
          <w:kern w:val="0"/>
          <w:sz w:val="22"/>
          <w:szCs w:val="22"/>
          <w:lang w:val="es-AR" w:eastAsia="zh-CN" w:bidi="ar"/>
        </w:rPr>
      </w:pPr>
      <w:r>
        <w:rPr>
          <w:rFonts w:hint="default" w:ascii="Arial" w:hAnsi="Arial" w:eastAsia="SimSun" w:cs="Arial"/>
          <w:color w:val="000000"/>
          <w:kern w:val="0"/>
          <w:sz w:val="22"/>
          <w:szCs w:val="22"/>
          <w:lang w:val="es-AR" w:eastAsia="zh-CN" w:bidi="ar"/>
        </w:rPr>
        <w:t>Para hacer la calculadora necesité minimamente windows 7 y un sistema operativo de 32 bits, siendo requisitos bastante bajos</w:t>
      </w:r>
    </w:p>
    <w:p w14:paraId="50D096DE">
      <w:pPr>
        <w:keepNext w:val="0"/>
        <w:keepLines w:val="0"/>
        <w:widowControl/>
        <w:suppressLineNumbers w:val="0"/>
        <w:jc w:val="left"/>
        <w:rPr>
          <w:rFonts w:hint="default" w:ascii="Arial" w:hAnsi="Arial" w:eastAsia="SimSun" w:cs="Arial"/>
          <w:color w:val="000000"/>
          <w:kern w:val="0"/>
          <w:sz w:val="22"/>
          <w:szCs w:val="22"/>
          <w:lang w:val="es-AR" w:eastAsia="zh-CN" w:bidi="ar"/>
        </w:rPr>
      </w:pPr>
    </w:p>
    <w:p w14:paraId="18D4A99C">
      <w:pPr>
        <w:keepNext w:val="0"/>
        <w:keepLines w:val="0"/>
        <w:widowControl/>
        <w:suppressLineNumbers w:val="0"/>
        <w:jc w:val="left"/>
        <w:rPr>
          <w:rFonts w:hint="default" w:ascii="Arial" w:hAnsi="Arial" w:eastAsia="SimSun" w:cs="Arial"/>
          <w:b/>
          <w:bCs/>
          <w:color w:val="000000"/>
          <w:kern w:val="0"/>
          <w:sz w:val="28"/>
          <w:szCs w:val="28"/>
          <w:u w:val="single"/>
          <w:lang w:val="es-AR" w:eastAsia="zh-CN" w:bidi="ar"/>
        </w:rPr>
      </w:pPr>
      <w:r>
        <w:rPr>
          <w:rFonts w:hint="default" w:ascii="Arial" w:hAnsi="Arial" w:eastAsia="SimSun" w:cs="Arial"/>
          <w:b/>
          <w:bCs/>
          <w:color w:val="000000"/>
          <w:kern w:val="0"/>
          <w:sz w:val="28"/>
          <w:szCs w:val="28"/>
          <w:u w:val="single"/>
          <w:lang w:val="es-AR" w:eastAsia="zh-CN" w:bidi="ar"/>
        </w:rPr>
        <w:t>Código comentado</w:t>
      </w:r>
    </w:p>
    <w:p w14:paraId="1561BDD9">
      <w:pPr>
        <w:keepNext w:val="0"/>
        <w:keepLines w:val="0"/>
        <w:widowControl/>
        <w:suppressLineNumbers w:val="0"/>
        <w:jc w:val="left"/>
        <w:rPr>
          <w:rFonts w:hint="default" w:ascii="Arial" w:hAnsi="Arial" w:eastAsia="SimSun" w:cs="Arial"/>
          <w:b/>
          <w:bCs/>
          <w:color w:val="000000"/>
          <w:kern w:val="0"/>
          <w:sz w:val="28"/>
          <w:szCs w:val="28"/>
          <w:u w:val="single"/>
          <w:lang w:val="es-AR" w:eastAsia="zh-CN" w:bidi="ar"/>
        </w:rPr>
      </w:pPr>
    </w:p>
    <w:p w14:paraId="74C208C7">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w:t>
      </w:r>
    </w:p>
    <w:p w14:paraId="696762F9">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 Click nbfs://nbhost/SystemFileSystem/Templates/Licenses/license-default.txt to change this license</w:t>
      </w:r>
    </w:p>
    <w:p w14:paraId="20582F16">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 Click nbfs://nbhost/SystemFileSystem/Templates/GUIForms/JFrame.java to edit this template</w:t>
      </w:r>
    </w:p>
    <w:p w14:paraId="0CCAB08E">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w:t>
      </w:r>
    </w:p>
    <w:p w14:paraId="39FCE366">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package Paquete;</w:t>
      </w:r>
    </w:p>
    <w:p w14:paraId="3BD61BCF">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p>
    <w:p w14:paraId="336A1727">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w:t>
      </w:r>
    </w:p>
    <w:p w14:paraId="2AB7CB6E">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w:t>
      </w:r>
    </w:p>
    <w:p w14:paraId="60D24B8B">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 @author Usuario</w:t>
      </w:r>
    </w:p>
    <w:p w14:paraId="053972A0">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w:t>
      </w:r>
    </w:p>
    <w:p w14:paraId="097AF358">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public class Calculadora extends javax.swing.JFrame {</w:t>
      </w:r>
    </w:p>
    <w:p w14:paraId="446886C5">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//declaro las variables flotantes para poder hacer la operación</w:t>
      </w:r>
    </w:p>
    <w:p w14:paraId="4B7B8B24">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public float primernumero;// Variable para almacenar el primer número</w:t>
      </w:r>
    </w:p>
    <w:p w14:paraId="668D1B98">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public float segundonumero;// Variable para almacenar el segundo número</w:t>
      </w:r>
    </w:p>
    <w:p w14:paraId="6EF3C3DD">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public String operador;// Variable para almacenar el operador seleccionado (+, -, *, /)</w:t>
      </w:r>
    </w:p>
    <w:p w14:paraId="15906F65">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w:t>
      </w:r>
    </w:p>
    <w:p w14:paraId="349F6E5E">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public Calculadora() {</w:t>
      </w:r>
    </w:p>
    <w:p w14:paraId="084F9810">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initComponents();</w:t>
      </w:r>
    </w:p>
    <w:p w14:paraId="55BCF387">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this.setLocationRelativeTo(null);// Establece la ventana en el centro de la pantalla</w:t>
      </w:r>
    </w:p>
    <w:p w14:paraId="089265E4">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w:t>
      </w:r>
    </w:p>
    <w:p w14:paraId="5550F473">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p>
    <w:p w14:paraId="16695247">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w:t>
      </w:r>
    </w:p>
    <w:p w14:paraId="7F51198C">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 This method is called from within the constructor to initialize the form.</w:t>
      </w:r>
    </w:p>
    <w:p w14:paraId="39E15E61">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 WARNING: Do NOT modify this code. The content of this method is always</w:t>
      </w:r>
    </w:p>
    <w:p w14:paraId="147D66D6">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 regenerated by the Form Editor.</w:t>
      </w:r>
    </w:p>
    <w:p w14:paraId="573D3F40">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w:t>
      </w:r>
    </w:p>
    <w:p w14:paraId="36A38CB0">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@SuppressWarnings("unchecked")</w:t>
      </w:r>
    </w:p>
    <w:p w14:paraId="1416D6E9">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 &lt;editor-fold defaultstate="collapsed" desc="Generated Code"&gt;                          </w:t>
      </w:r>
    </w:p>
    <w:p w14:paraId="3A3012AD">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private void initComponents() {</w:t>
      </w:r>
    </w:p>
    <w:p w14:paraId="4B63DB7B">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p>
    <w:p w14:paraId="4F4C80DE">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jPanel1 = new javax.swing.JPanel();</w:t>
      </w:r>
    </w:p>
    <w:p w14:paraId="475B6882">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casilla = new javax.swing.JLabel();</w:t>
      </w:r>
    </w:p>
    <w:p w14:paraId="0A8BC9F0">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jButton1 = new javax.swing.JButton();</w:t>
      </w:r>
    </w:p>
    <w:p w14:paraId="0074CE09">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jButton2 = new javax.swing.JButton();</w:t>
      </w:r>
    </w:p>
    <w:p w14:paraId="370CBE52">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jButton3 = new javax.swing.JButton();</w:t>
      </w:r>
    </w:p>
    <w:p w14:paraId="201DE1AD">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jButton4 = new javax.swing.JButton();</w:t>
      </w:r>
    </w:p>
    <w:p w14:paraId="4D2155E5">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jButton5 = new javax.swing.JButton();</w:t>
      </w:r>
    </w:p>
    <w:p w14:paraId="15405B5A">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jButton6 = new javax.swing.JButton();</w:t>
      </w:r>
    </w:p>
    <w:p w14:paraId="79FA733D">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jButton7 = new javax.swing.JButton();</w:t>
      </w:r>
    </w:p>
    <w:p w14:paraId="7EA9BB4A">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jButton8 = new javax.swing.JButton();</w:t>
      </w:r>
    </w:p>
    <w:p w14:paraId="3F12B02B">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jButton9 = new javax.swing.JButton();</w:t>
      </w:r>
    </w:p>
    <w:p w14:paraId="26425D72">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jButton10 = new javax.swing.JButton();</w:t>
      </w:r>
    </w:p>
    <w:p w14:paraId="5D377D91">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jButton11 = new javax.swing.JButton();</w:t>
      </w:r>
    </w:p>
    <w:p w14:paraId="2D2720DA">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jButton13 = new javax.swing.JButton();</w:t>
      </w:r>
    </w:p>
    <w:p w14:paraId="365FD69E">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jButton14 = new javax.swing.JButton();</w:t>
      </w:r>
    </w:p>
    <w:p w14:paraId="6633EB3E">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jButton15 = new javax.swing.JButton();</w:t>
      </w:r>
    </w:p>
    <w:p w14:paraId="7A985E16">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jButton17 = new javax.swing.JButton();</w:t>
      </w:r>
    </w:p>
    <w:p w14:paraId="27B0E69A">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jButton19 = new javax.swing.JButton();</w:t>
      </w:r>
    </w:p>
    <w:p w14:paraId="38FB93AE">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jButton20 = new javax.swing.JButton();</w:t>
      </w:r>
    </w:p>
    <w:p w14:paraId="6D359B4F">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p>
    <w:p w14:paraId="2C84BADF">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setDefaultCloseOperation(javax.swing.WindowConstants.EXIT_ON_CLOSE);</w:t>
      </w:r>
    </w:p>
    <w:p w14:paraId="439F6EBD">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p>
    <w:p w14:paraId="481BCC5E">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jPanel1.setBackground(new java.awt.Color(0, 255, 255));</w:t>
      </w:r>
    </w:p>
    <w:p w14:paraId="30375606">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p>
    <w:p w14:paraId="107B90D3">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casilla.setBackground(new java.awt.Color(255, 255, 255));</w:t>
      </w:r>
    </w:p>
    <w:p w14:paraId="03779917">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casilla.setHorizontalAlignment(javax.swing.SwingConstants.RIGHT);</w:t>
      </w:r>
    </w:p>
    <w:p w14:paraId="25ED9587">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casilla.setOpaque(true);</w:t>
      </w:r>
    </w:p>
    <w:p w14:paraId="43F68364">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p>
    <w:p w14:paraId="2202E6A3">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jButton1.setText("C");</w:t>
      </w:r>
    </w:p>
    <w:p w14:paraId="66BE9931">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jButton1.addActionListener(new java.awt.event.ActionListener() {</w:t>
      </w:r>
    </w:p>
    <w:p w14:paraId="19FDF379">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public void actionPerformed(java.awt.event.ActionEvent evt) {</w:t>
      </w:r>
    </w:p>
    <w:p w14:paraId="41359678">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jButton1ActionPerformed(evt);</w:t>
      </w:r>
    </w:p>
    <w:p w14:paraId="4C46C42C">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w:t>
      </w:r>
    </w:p>
    <w:p w14:paraId="18F18437">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w:t>
      </w:r>
    </w:p>
    <w:p w14:paraId="73E05BDE">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p>
    <w:p w14:paraId="3C992E5F">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jButton2.setText("/");</w:t>
      </w:r>
    </w:p>
    <w:p w14:paraId="5158134D">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jButton2.addActionListener(new java.awt.event.ActionListener() {</w:t>
      </w:r>
    </w:p>
    <w:p w14:paraId="59339BD9">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public void actionPerformed(java.awt.event.ActionEvent evt) {</w:t>
      </w:r>
    </w:p>
    <w:p w14:paraId="52E465D6">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jButton2ActionPerformed(evt);</w:t>
      </w:r>
    </w:p>
    <w:p w14:paraId="265204A1">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w:t>
      </w:r>
    </w:p>
    <w:p w14:paraId="0C7CA0BD">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w:t>
      </w:r>
    </w:p>
    <w:p w14:paraId="2FE90455">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p>
    <w:p w14:paraId="2E7DA31E">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jButton3.setText("*");</w:t>
      </w:r>
    </w:p>
    <w:p w14:paraId="593E50D1">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jButton3.addActionListener(new java.awt.event.ActionListener() {</w:t>
      </w:r>
    </w:p>
    <w:p w14:paraId="633B16F5">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public void actionPerformed(java.awt.event.ActionEvent evt) {</w:t>
      </w:r>
    </w:p>
    <w:p w14:paraId="0840719A">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jButton3ActionPerformed(evt);</w:t>
      </w:r>
    </w:p>
    <w:p w14:paraId="69BB578E">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w:t>
      </w:r>
    </w:p>
    <w:p w14:paraId="4802C03B">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w:t>
      </w:r>
    </w:p>
    <w:p w14:paraId="2A8EAF4F">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p>
    <w:p w14:paraId="6AF56B79">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jButton4.setFont(new java.awt.Font("Tahoma", 0, 14)); // NOI18N</w:t>
      </w:r>
    </w:p>
    <w:p w14:paraId="05A55DD1">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jButton4.setText("-");</w:t>
      </w:r>
    </w:p>
    <w:p w14:paraId="20F968CE">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jButton4.addActionListener(new java.awt.event.ActionListener() {</w:t>
      </w:r>
    </w:p>
    <w:p w14:paraId="028422FB">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public void actionPerformed(java.awt.event.ActionEvent evt) {</w:t>
      </w:r>
    </w:p>
    <w:p w14:paraId="7134D15A">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jButton4ActionPerformed(evt);</w:t>
      </w:r>
    </w:p>
    <w:p w14:paraId="02F32669">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w:t>
      </w:r>
    </w:p>
    <w:p w14:paraId="74C57627">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w:t>
      </w:r>
    </w:p>
    <w:p w14:paraId="1E99E6BF">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p>
    <w:p w14:paraId="7230943C">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jButton5.setText("7");</w:t>
      </w:r>
    </w:p>
    <w:p w14:paraId="0A7FCCC9">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jButton5.addActionListener(new java.awt.event.ActionListener() {</w:t>
      </w:r>
    </w:p>
    <w:p w14:paraId="01C33421">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public void actionPerformed(java.awt.event.ActionEvent evt) {</w:t>
      </w:r>
    </w:p>
    <w:p w14:paraId="68CB1A05">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jButton5ActionPerformed(evt);</w:t>
      </w:r>
    </w:p>
    <w:p w14:paraId="4177D378">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w:t>
      </w:r>
    </w:p>
    <w:p w14:paraId="0915E93B">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w:t>
      </w:r>
    </w:p>
    <w:p w14:paraId="2C76BA3C">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p>
    <w:p w14:paraId="20B39F02">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jButton6.setText("8");</w:t>
      </w:r>
    </w:p>
    <w:p w14:paraId="45FB045E">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jButton6.addActionListener(new java.awt.event.ActionListener() {</w:t>
      </w:r>
    </w:p>
    <w:p w14:paraId="1D93FCA2">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public void actionPerformed(java.awt.event.ActionEvent evt) {</w:t>
      </w:r>
    </w:p>
    <w:p w14:paraId="56D0E1EF">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jButton6ActionPerformed(evt);</w:t>
      </w:r>
    </w:p>
    <w:p w14:paraId="49926B2D">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w:t>
      </w:r>
    </w:p>
    <w:p w14:paraId="251D65E8">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w:t>
      </w:r>
    </w:p>
    <w:p w14:paraId="2FDA9E1C">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p>
    <w:p w14:paraId="75492478">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jButton7.setText("9");</w:t>
      </w:r>
    </w:p>
    <w:p w14:paraId="3C9A4915">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jButton7.addActionListener(new java.awt.event.ActionListener() {</w:t>
      </w:r>
    </w:p>
    <w:p w14:paraId="7FD98762">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public void actionPerformed(java.awt.event.ActionEvent evt) {</w:t>
      </w:r>
    </w:p>
    <w:p w14:paraId="39974FF1">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jButton7ActionPerformed(evt);</w:t>
      </w:r>
    </w:p>
    <w:p w14:paraId="02A6975E">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w:t>
      </w:r>
    </w:p>
    <w:p w14:paraId="5BF9A605">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w:t>
      </w:r>
    </w:p>
    <w:p w14:paraId="37815257">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p>
    <w:p w14:paraId="7F8FEC7B">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jButton8.setText("+");</w:t>
      </w:r>
    </w:p>
    <w:p w14:paraId="1E6A35D2">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jButton8.addActionListener(new java.awt.event.ActionListener() {</w:t>
      </w:r>
    </w:p>
    <w:p w14:paraId="24224826">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public void actionPerformed(java.awt.event.ActionEvent evt) {</w:t>
      </w:r>
    </w:p>
    <w:p w14:paraId="1C6896E6">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jButton8ActionPerformed(evt);</w:t>
      </w:r>
    </w:p>
    <w:p w14:paraId="6DFC70F4">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w:t>
      </w:r>
    </w:p>
    <w:p w14:paraId="1BAD55A4">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w:t>
      </w:r>
    </w:p>
    <w:p w14:paraId="43B79C41">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p>
    <w:p w14:paraId="7C9CBA5C">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jButton9.setText("4");</w:t>
      </w:r>
    </w:p>
    <w:p w14:paraId="070C11F9">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jButton9.addActionListener(new java.awt.event.ActionListener() {</w:t>
      </w:r>
    </w:p>
    <w:p w14:paraId="156F6D0A">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public void actionPerformed(java.awt.event.ActionEvent evt) {</w:t>
      </w:r>
    </w:p>
    <w:p w14:paraId="5052F349">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jButton9ActionPerformed(evt);</w:t>
      </w:r>
    </w:p>
    <w:p w14:paraId="3BBDEE1F">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w:t>
      </w:r>
    </w:p>
    <w:p w14:paraId="1919003E">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w:t>
      </w:r>
    </w:p>
    <w:p w14:paraId="0D6871B9">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p>
    <w:p w14:paraId="545C7C4A">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jButton10.setText("5");</w:t>
      </w:r>
    </w:p>
    <w:p w14:paraId="137F424C">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jButton10.addActionListener(new java.awt.event.ActionListener() {</w:t>
      </w:r>
    </w:p>
    <w:p w14:paraId="09DF5CE4">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public void actionPerformed(java.awt.event.ActionEvent evt) {</w:t>
      </w:r>
    </w:p>
    <w:p w14:paraId="09E065B2">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jButton10ActionPerformed(evt);</w:t>
      </w:r>
    </w:p>
    <w:p w14:paraId="3AA79405">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w:t>
      </w:r>
    </w:p>
    <w:p w14:paraId="1FE89D4E">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w:t>
      </w:r>
    </w:p>
    <w:p w14:paraId="5B80A1E3">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p>
    <w:p w14:paraId="362288DD">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jButton11.setText("6");</w:t>
      </w:r>
    </w:p>
    <w:p w14:paraId="40B45AF0">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jButton11.addActionListener(new java.awt.event.ActionListener() {</w:t>
      </w:r>
    </w:p>
    <w:p w14:paraId="3C3062A4">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public void actionPerformed(java.awt.event.ActionEvent evt) {</w:t>
      </w:r>
    </w:p>
    <w:p w14:paraId="0B40AF5D">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jButton11ActionPerformed(evt);</w:t>
      </w:r>
    </w:p>
    <w:p w14:paraId="3AC3CFCA">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w:t>
      </w:r>
    </w:p>
    <w:p w14:paraId="2A360B73">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w:t>
      </w:r>
    </w:p>
    <w:p w14:paraId="696E2D6B">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p>
    <w:p w14:paraId="5D5B4D20">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jButton13.setText("1");</w:t>
      </w:r>
    </w:p>
    <w:p w14:paraId="372882D5">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jButton13.addActionListener(new java.awt.event.ActionListener() {</w:t>
      </w:r>
    </w:p>
    <w:p w14:paraId="33DAF747">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public void actionPerformed(java.awt.event.ActionEvent evt) {</w:t>
      </w:r>
    </w:p>
    <w:p w14:paraId="4B6D13EC">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jButton13ActionPerformed(evt);</w:t>
      </w:r>
    </w:p>
    <w:p w14:paraId="273F5748">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w:t>
      </w:r>
    </w:p>
    <w:p w14:paraId="60944C4E">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w:t>
      </w:r>
    </w:p>
    <w:p w14:paraId="547B1108">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p>
    <w:p w14:paraId="70D66F6F">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jButton14.setText("2");</w:t>
      </w:r>
    </w:p>
    <w:p w14:paraId="1818BF91">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jButton14.addActionListener(new java.awt.event.ActionListener() {</w:t>
      </w:r>
    </w:p>
    <w:p w14:paraId="447D886C">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public void actionPerformed(java.awt.event.ActionEvent evt) {</w:t>
      </w:r>
    </w:p>
    <w:p w14:paraId="3197A7D4">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jButton14ActionPerformed(evt);</w:t>
      </w:r>
    </w:p>
    <w:p w14:paraId="77D120C0">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w:t>
      </w:r>
    </w:p>
    <w:p w14:paraId="363E16BD">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w:t>
      </w:r>
    </w:p>
    <w:p w14:paraId="720EE441">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p>
    <w:p w14:paraId="2AD71F95">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jButton15.setText("3");</w:t>
      </w:r>
    </w:p>
    <w:p w14:paraId="3BDDC3CF">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jButton15.addActionListener(new java.awt.event.ActionListener() {</w:t>
      </w:r>
    </w:p>
    <w:p w14:paraId="4CAD8E46">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public void actionPerformed(java.awt.event.ActionEvent evt) {</w:t>
      </w:r>
    </w:p>
    <w:p w14:paraId="68B012DD">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jButton15ActionPerformed(evt);</w:t>
      </w:r>
    </w:p>
    <w:p w14:paraId="43871E83">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w:t>
      </w:r>
    </w:p>
    <w:p w14:paraId="4BB7E825">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w:t>
      </w:r>
    </w:p>
    <w:p w14:paraId="310642AD">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p>
    <w:p w14:paraId="709030C7">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jButton17.setText("0");</w:t>
      </w:r>
    </w:p>
    <w:p w14:paraId="6ECB7C8A">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jButton17.addActionListener(new java.awt.event.ActionListener() {</w:t>
      </w:r>
    </w:p>
    <w:p w14:paraId="550D91B4">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public void actionPerformed(java.awt.event.ActionEvent evt) {</w:t>
      </w:r>
    </w:p>
    <w:p w14:paraId="1B17AB46">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jButton17ActionPerformed(evt);</w:t>
      </w:r>
    </w:p>
    <w:p w14:paraId="49A20F8F">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w:t>
      </w:r>
    </w:p>
    <w:p w14:paraId="31644AD6">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w:t>
      </w:r>
    </w:p>
    <w:p w14:paraId="6117F7C3">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p>
    <w:p w14:paraId="6C700BA9">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jButton19.setText(".");</w:t>
      </w:r>
    </w:p>
    <w:p w14:paraId="37DA0F72">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jButton19.addActionListener(new java.awt.event.ActionListener() {</w:t>
      </w:r>
    </w:p>
    <w:p w14:paraId="2CF7342F">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public void actionPerformed(java.awt.event.ActionEvent evt) {</w:t>
      </w:r>
    </w:p>
    <w:p w14:paraId="6048DDE9">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jButton19ActionPerformed(evt);</w:t>
      </w:r>
    </w:p>
    <w:p w14:paraId="7DD6FE1B">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w:t>
      </w:r>
    </w:p>
    <w:p w14:paraId="78E3B59D">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w:t>
      </w:r>
    </w:p>
    <w:p w14:paraId="172F12E6">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p>
    <w:p w14:paraId="23FF858E">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jButton20.setText("=");</w:t>
      </w:r>
    </w:p>
    <w:p w14:paraId="7F383346">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jButton20.addActionListener(new java.awt.event.ActionListener() {</w:t>
      </w:r>
    </w:p>
    <w:p w14:paraId="3263ABAC">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public void actionPerformed(java.awt.event.ActionEvent evt) {</w:t>
      </w:r>
    </w:p>
    <w:p w14:paraId="34AAE5E4">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jButton20ActionPerformed(evt);</w:t>
      </w:r>
    </w:p>
    <w:p w14:paraId="4BA02BC9">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w:t>
      </w:r>
    </w:p>
    <w:p w14:paraId="34B708A7">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w:t>
      </w:r>
    </w:p>
    <w:p w14:paraId="32953362">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p>
    <w:p w14:paraId="16C1F3E8">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javax.swing.GroupLayout jPanel1Layout = new javax.swing.GroupLayout(jPanel1);</w:t>
      </w:r>
    </w:p>
    <w:p w14:paraId="4D6EA10A">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jPanel1.setLayout(jPanel1Layout);</w:t>
      </w:r>
    </w:p>
    <w:p w14:paraId="045CF5F7">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jPanel1Layout.setHorizontalGroup(</w:t>
      </w:r>
    </w:p>
    <w:p w14:paraId="3132B785">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jPanel1Layout.createParallelGroup(javax.swing.GroupLayout.Alignment.LEADING)</w:t>
      </w:r>
    </w:p>
    <w:p w14:paraId="3739C408">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.addGroup(jPanel1Layout.createSequentialGroup()</w:t>
      </w:r>
    </w:p>
    <w:p w14:paraId="0C5F99D1">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.addContainerGap()</w:t>
      </w:r>
    </w:p>
    <w:p w14:paraId="257E3679">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.addGroup(jPanel1Layout.createParallelGroup(javax.swing.GroupLayout.Alignment.LEADING)</w:t>
      </w:r>
    </w:p>
    <w:p w14:paraId="4758751D">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.addGroup(jPanel1Layout.createSequentialGroup()</w:t>
      </w:r>
    </w:p>
    <w:p w14:paraId="121E24FA">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.addComponent(jButton1, javax.swing.GroupLayout.PREFERRED_SIZE, 54, javax.swing.GroupLayout.PREFERRED_SIZE)</w:t>
      </w:r>
    </w:p>
    <w:p w14:paraId="055E840D">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.addPreferredGap(javax.swing.LayoutStyle.ComponentPlacement.RELATED)</w:t>
      </w:r>
    </w:p>
    <w:p w14:paraId="41BA60AB">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.addComponent(jButton2, javax.swing.GroupLayout.PREFERRED_SIZE, 54, javax.swing.GroupLayout.PREFERRED_SIZE)</w:t>
      </w:r>
    </w:p>
    <w:p w14:paraId="171D0C7E">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.addPreferredGap(javax.swing.LayoutStyle.ComponentPlacement.RELATED)</w:t>
      </w:r>
    </w:p>
    <w:p w14:paraId="7C16FD5E">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.addComponent(jButton3, javax.swing.GroupLayout.PREFERRED_SIZE, 54, javax.swing.GroupLayout.PREFERRED_SIZE)</w:t>
      </w:r>
    </w:p>
    <w:p w14:paraId="7388438C">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.addPreferredGap(javax.swing.LayoutStyle.ComponentPlacement.RELATED, javax.swing.GroupLayout.DEFAULT_SIZE, Short.MAX_VALUE)</w:t>
      </w:r>
    </w:p>
    <w:p w14:paraId="13E07703">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.addComponent(jButton4, javax.swing.GroupLayout.PREFERRED_SIZE, 54, javax.swing.GroupLayout.PREFERRED_SIZE))</w:t>
      </w:r>
    </w:p>
    <w:p w14:paraId="503AACBE">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.addComponent(casilla, javax.swing.GroupLayout.DEFAULT_SIZE, javax.swing.GroupLayout.DEFAULT_SIZE, Short.MAX_VALUE)</w:t>
      </w:r>
    </w:p>
    <w:p w14:paraId="26BC0217">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.addGroup(jPanel1Layout.createSequentialGroup()</w:t>
      </w:r>
    </w:p>
    <w:p w14:paraId="025A4074">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.addGroup(jPanel1Layout.createParallelGroup(javax.swing.GroupLayout.Alignment.LEADING)</w:t>
      </w:r>
    </w:p>
    <w:p w14:paraId="2E2F8869">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.addGroup(jPanel1Layout.createSequentialGroup()</w:t>
      </w:r>
    </w:p>
    <w:p w14:paraId="0B72012E">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.addComponent(jButton5, javax.swing.GroupLayout.PREFERRED_SIZE, 54, javax.swing.GroupLayout.PREFERRED_SIZE)</w:t>
      </w:r>
    </w:p>
    <w:p w14:paraId="70A0D1D9">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.addPreferredGap(javax.swing.LayoutStyle.ComponentPlacement.RELATED)</w:t>
      </w:r>
    </w:p>
    <w:p w14:paraId="7BDEAD3B">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.addComponent(jButton6, javax.swing.GroupLayout.PREFERRED_SIZE, 54, javax.swing.GroupLayout.PREFERRED_SIZE)</w:t>
      </w:r>
    </w:p>
    <w:p w14:paraId="2F482084">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.addPreferredGap(javax.swing.LayoutStyle.ComponentPlacement.RELATED)</w:t>
      </w:r>
    </w:p>
    <w:p w14:paraId="567BB943">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.addComponent(jButton7, javax.swing.GroupLayout.PREFERRED_SIZE, 54, javax.swing.GroupLayout.PREFERRED_SIZE))</w:t>
      </w:r>
    </w:p>
    <w:p w14:paraId="727386F5">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.addGroup(jPanel1Layout.createSequentialGroup()</w:t>
      </w:r>
    </w:p>
    <w:p w14:paraId="076EA473">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.addComponent(jButton9, javax.swing.GroupLayout.PREFERRED_SIZE, 54, javax.swing.GroupLayout.PREFERRED_SIZE)</w:t>
      </w:r>
    </w:p>
    <w:p w14:paraId="1188E4B1">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.addPreferredGap(javax.swing.LayoutStyle.ComponentPlacement.RELATED)</w:t>
      </w:r>
    </w:p>
    <w:p w14:paraId="4A437355">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.addComponent(jButton10, javax.swing.GroupLayout.PREFERRED_SIZE, 54, javax.swing.GroupLayout.PREFERRED_SIZE)</w:t>
      </w:r>
    </w:p>
    <w:p w14:paraId="6833DF9F">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.addPreferredGap(javax.swing.LayoutStyle.ComponentPlacement.RELATED)</w:t>
      </w:r>
    </w:p>
    <w:p w14:paraId="37B14026">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.addComponent(jButton11, javax.swing.GroupLayout.PREFERRED_SIZE, 54, javax.swing.GroupLayout.PREFERRED_SIZE)))</w:t>
      </w:r>
    </w:p>
    <w:p w14:paraId="42029DE6">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.addPreferredGap(javax.swing.LayoutStyle.ComponentPlacement.RELATED, javax.swing.GroupLayout.DEFAULT_SIZE, Short.MAX_VALUE)</w:t>
      </w:r>
    </w:p>
    <w:p w14:paraId="4B305163">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.addComponent(jButton8, javax.swing.GroupLayout.PREFERRED_SIZE, 54, javax.swing.GroupLayout.PREFERRED_SIZE))</w:t>
      </w:r>
    </w:p>
    <w:p w14:paraId="301D95D8">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.addGroup(jPanel1Layout.createSequentialGroup()</w:t>
      </w:r>
    </w:p>
    <w:p w14:paraId="39435757">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.addGroup(jPanel1Layout.createParallelGroup(javax.swing.GroupLayout.Alignment.LEADING)</w:t>
      </w:r>
    </w:p>
    <w:p w14:paraId="20729B90">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.addGroup(jPanel1Layout.createSequentialGroup()</w:t>
      </w:r>
    </w:p>
    <w:p w14:paraId="15C70D58">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.addComponent(jButton13, javax.swing.GroupLayout.PREFERRED_SIZE, 54, javax.swing.GroupLayout.PREFERRED_SIZE)</w:t>
      </w:r>
    </w:p>
    <w:p w14:paraId="59B4D1FE">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.addPreferredGap(javax.swing.LayoutStyle.ComponentPlacement.RELATED)</w:t>
      </w:r>
    </w:p>
    <w:p w14:paraId="3E4739AA">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.addComponent(jButton14, javax.swing.GroupLayout.PREFERRED_SIZE, 54, javax.swing.GroupLayout.PREFERRED_SIZE)</w:t>
      </w:r>
    </w:p>
    <w:p w14:paraId="52CD1AD3">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.addPreferredGap(javax.swing.LayoutStyle.ComponentPlacement.RELATED)</w:t>
      </w:r>
    </w:p>
    <w:p w14:paraId="702C5089">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.addComponent(jButton15, javax.swing.GroupLayout.PREFERRED_SIZE, 54, javax.swing.GroupLayout.PREFERRED_SIZE))</w:t>
      </w:r>
    </w:p>
    <w:p w14:paraId="5DA0DAF7">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.addGroup(jPanel1Layout.createSequentialGroup()</w:t>
      </w:r>
    </w:p>
    <w:p w14:paraId="3E1BDCA2">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.addComponent(jButton17, javax.swing.GroupLayout.PREFERRED_SIZE, 114, javax.swing.GroupLayout.PREFERRED_SIZE)</w:t>
      </w:r>
    </w:p>
    <w:p w14:paraId="21EA2A9E">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.addPreferredGap(javax.swing.LayoutStyle.ComponentPlacement.RELATED)</w:t>
      </w:r>
    </w:p>
    <w:p w14:paraId="41F16316">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.addComponent(jButton19, javax.swing.GroupLayout.PREFERRED_SIZE, 54, javax.swing.GroupLayout.PREFERRED_SIZE)))</w:t>
      </w:r>
    </w:p>
    <w:p w14:paraId="6C91DCE5">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.addPreferredGap(javax.swing.LayoutStyle.ComponentPlacement.RELATED)</w:t>
      </w:r>
    </w:p>
    <w:p w14:paraId="287A7A65">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.addComponent(jButton20, javax.swing.GroupLayout.PREFERRED_SIZE, 54, javax.swing.GroupLayout.PREFERRED_SIZE)</w:t>
      </w:r>
    </w:p>
    <w:p w14:paraId="39EB1429">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.addGap(0, 0, Short.MAX_VALUE)))</w:t>
      </w:r>
    </w:p>
    <w:p w14:paraId="63EDCE9E">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.addContainerGap())</w:t>
      </w:r>
    </w:p>
    <w:p w14:paraId="1FB2362D">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w:t>
      </w:r>
    </w:p>
    <w:p w14:paraId="1946BF7E">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jPanel1Layout.setVerticalGroup(</w:t>
      </w:r>
    </w:p>
    <w:p w14:paraId="7349D1F4">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jPanel1Layout.createParallelGroup(javax.swing.GroupLayout.Alignment.LEADING)</w:t>
      </w:r>
    </w:p>
    <w:p w14:paraId="08CC1C47">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.addGroup(jPanel1Layout.createSequentialGroup()</w:t>
      </w:r>
    </w:p>
    <w:p w14:paraId="37A39673">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.addContainerGap()</w:t>
      </w:r>
    </w:p>
    <w:p w14:paraId="0ACD1151">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.addComponent(casilla, javax.swing.GroupLayout.PREFERRED_SIZE, 32, javax.swing.GroupLayout.PREFERRED_SIZE)</w:t>
      </w:r>
    </w:p>
    <w:p w14:paraId="23769777">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.addPreferredGap(javax.swing.LayoutStyle.ComponentPlacement.RELATED)</w:t>
      </w:r>
    </w:p>
    <w:p w14:paraId="1E9BA3FE">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.addGroup(jPanel1Layout.createParallelGroup(javax.swing.GroupLayout.Alignment.BASELINE)</w:t>
      </w:r>
    </w:p>
    <w:p w14:paraId="3EE27FDB">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.addComponent(jButton1, javax.swing.GroupLayout.PREFERRED_SIZE, 47, javax.swing.GroupLayout.PREFERRED_SIZE)</w:t>
      </w:r>
    </w:p>
    <w:p w14:paraId="3DDC2944">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.addComponent(jButton2, javax.swing.GroupLayout.PREFERRED_SIZE, 47, javax.swing.GroupLayout.PREFERRED_SIZE)</w:t>
      </w:r>
    </w:p>
    <w:p w14:paraId="49AD2074">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.addComponent(jButton3, javax.swing.GroupLayout.PREFERRED_SIZE, 47, javax.swing.GroupLayout.PREFERRED_SIZE)</w:t>
      </w:r>
    </w:p>
    <w:p w14:paraId="45365D61">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.addComponent(jButton4, javax.swing.GroupLayout.PREFERRED_SIZE, 47, javax.swing.GroupLayout.PREFERRED_SIZE))</w:t>
      </w:r>
    </w:p>
    <w:p w14:paraId="21DD0571">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.addPreferredGap(javax.swing.LayoutStyle.ComponentPlacement.RELATED)</w:t>
      </w:r>
    </w:p>
    <w:p w14:paraId="71B902CA">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.addGroup(jPanel1Layout.createParallelGroup(javax.swing.GroupLayout.Alignment.LEADING, false)</w:t>
      </w:r>
    </w:p>
    <w:p w14:paraId="23D57D58">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.addGroup(jPanel1Layout.createSequentialGroup()</w:t>
      </w:r>
    </w:p>
    <w:p w14:paraId="57CFC7EE">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.addGroup(jPanel1Layout.createParallelGroup(javax.swing.GroupLayout.Alignment.BASELINE)</w:t>
      </w:r>
    </w:p>
    <w:p w14:paraId="39D05C57">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.addComponent(jButton5, javax.swing.GroupLayout.PREFERRED_SIZE, 47, javax.swing.GroupLayout.PREFERRED_SIZE)</w:t>
      </w:r>
    </w:p>
    <w:p w14:paraId="4402496D">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.addComponent(jButton6, javax.swing.GroupLayout.PREFERRED_SIZE, 47, javax.swing.GroupLayout.PREFERRED_SIZE)</w:t>
      </w:r>
    </w:p>
    <w:p w14:paraId="4EAB1E10">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.addComponent(jButton7, javax.swing.GroupLayout.PREFERRED_SIZE, 47, javax.swing.GroupLayout.PREFERRED_SIZE))</w:t>
      </w:r>
    </w:p>
    <w:p w14:paraId="7AD39DAC">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.addPreferredGap(javax.swing.LayoutStyle.ComponentPlacement.RELATED)</w:t>
      </w:r>
    </w:p>
    <w:p w14:paraId="4F143E15">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.addGroup(jPanel1Layout.createParallelGroup(javax.swing.GroupLayout.Alignment.BASELINE)</w:t>
      </w:r>
    </w:p>
    <w:p w14:paraId="5710BDA1">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.addComponent(jButton9, javax.swing.GroupLayout.PREFERRED_SIZE, 47, javax.swing.GroupLayout.PREFERRED_SIZE)</w:t>
      </w:r>
    </w:p>
    <w:p w14:paraId="21022DD1">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.addComponent(jButton10, javax.swing.GroupLayout.PREFERRED_SIZE, 47, javax.swing.GroupLayout.PREFERRED_SIZE)</w:t>
      </w:r>
    </w:p>
    <w:p w14:paraId="00CF039A">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.addComponent(jButton11, javax.swing.GroupLayout.PREFERRED_SIZE, 47, javax.swing.GroupLayout.PREFERRED_SIZE)))</w:t>
      </w:r>
    </w:p>
    <w:p w14:paraId="7657FFE0">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.addComponent(jButton8, javax.swing.GroupLayout.DEFAULT_SIZE, javax.swing.GroupLayout.DEFAULT_SIZE, Short.MAX_VALUE))</w:t>
      </w:r>
    </w:p>
    <w:p w14:paraId="059A1BA4">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.addPreferredGap(javax.swing.LayoutStyle.ComponentPlacement.RELATED)</w:t>
      </w:r>
    </w:p>
    <w:p w14:paraId="407D0DCA">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.addGroup(jPanel1Layout.createParallelGroup(javax.swing.GroupLayout.Alignment.LEADING, false)</w:t>
      </w:r>
    </w:p>
    <w:p w14:paraId="68A26ECF">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.addGroup(jPanel1Layout.createSequentialGroup()</w:t>
      </w:r>
    </w:p>
    <w:p w14:paraId="6EDD717D">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.addGroup(jPanel1Layout.createParallelGroup(javax.swing.GroupLayout.Alignment.BASELINE)</w:t>
      </w:r>
    </w:p>
    <w:p w14:paraId="3C0EDCCA">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.addComponent(jButton13, javax.swing.GroupLayout.PREFERRED_SIZE, 47, javax.swing.GroupLayout.PREFERRED_SIZE)</w:t>
      </w:r>
    </w:p>
    <w:p w14:paraId="78B5B9B9">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.addComponent(jButton14, javax.swing.GroupLayout.PREFERRED_SIZE, 47, javax.swing.GroupLayout.PREFERRED_SIZE)</w:t>
      </w:r>
    </w:p>
    <w:p w14:paraId="06B04EA0">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.addComponent(jButton15, javax.swing.GroupLayout.PREFERRED_SIZE, 47, javax.swing.GroupLayout.PREFERRED_SIZE))</w:t>
      </w:r>
    </w:p>
    <w:p w14:paraId="6B60930A">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.addPreferredGap(javax.swing.LayoutStyle.ComponentPlacement.RELATED)</w:t>
      </w:r>
    </w:p>
    <w:p w14:paraId="65062E82">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.addGroup(jPanel1Layout.createParallelGroup(javax.swing.GroupLayout.Alignment.BASELINE)</w:t>
      </w:r>
    </w:p>
    <w:p w14:paraId="101A3532">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.addComponent(jButton17, javax.swing.GroupLayout.PREFERRED_SIZE, 47, javax.swing.GroupLayout.PREFERRED_SIZE)</w:t>
      </w:r>
    </w:p>
    <w:p w14:paraId="4AB979A0">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.addComponent(jButton19, javax.swing.GroupLayout.PREFERRED_SIZE, 47, javax.swing.GroupLayout.PREFERRED_SIZE)))</w:t>
      </w:r>
    </w:p>
    <w:p w14:paraId="603C3399">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.addComponent(jButton20, javax.swing.GroupLayout.DEFAULT_SIZE, javax.swing.GroupLayout.DEFAULT_SIZE, Short.MAX_VALUE))</w:t>
      </w:r>
    </w:p>
    <w:p w14:paraId="49760ABF">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.addContainerGap(javax.swing.GroupLayout.DEFAULT_SIZE, Short.MAX_VALUE))</w:t>
      </w:r>
    </w:p>
    <w:p w14:paraId="55BA25BE">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w:t>
      </w:r>
    </w:p>
    <w:p w14:paraId="665723CA">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p>
    <w:p w14:paraId="3D9D0714">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javax.swing.GroupLayout layout = new javax.swing.GroupLayout(getContentPane());</w:t>
      </w:r>
    </w:p>
    <w:p w14:paraId="475362EC">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getContentPane().setLayout(layout);</w:t>
      </w:r>
    </w:p>
    <w:p w14:paraId="59A211B7">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layout.setHorizontalGroup(</w:t>
      </w:r>
    </w:p>
    <w:p w14:paraId="17785DF8">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layout.createParallelGroup(javax.swing.GroupLayout.Alignment.LEADING)</w:t>
      </w:r>
    </w:p>
    <w:p w14:paraId="129FDF7F">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.addComponent(jPanel1, javax.swing.GroupLayout.DEFAULT_SIZE, javax.swing.GroupLayout.DEFAULT_SIZE, Short.MAX_VALUE)</w:t>
      </w:r>
    </w:p>
    <w:p w14:paraId="51D3680A">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w:t>
      </w:r>
    </w:p>
    <w:p w14:paraId="6DD9E01E">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layout.setVerticalGroup(</w:t>
      </w:r>
    </w:p>
    <w:p w14:paraId="4501CE47">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layout.createParallelGroup(javax.swing.GroupLayout.Alignment.LEADING)</w:t>
      </w:r>
    </w:p>
    <w:p w14:paraId="1DE3B407">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.addComponent(jPanel1, javax.swing.GroupLayout.DEFAULT_SIZE, javax.swing.GroupLayout.DEFAULT_SIZE, Short.MAX_VALUE)</w:t>
      </w:r>
    </w:p>
    <w:p w14:paraId="08E75874">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w:t>
      </w:r>
    </w:p>
    <w:p w14:paraId="642DCD2E">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p>
    <w:p w14:paraId="6049D89F">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pack();</w:t>
      </w:r>
    </w:p>
    <w:p w14:paraId="6E22AF17">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 &lt;/editor-fold&gt;                        </w:t>
      </w:r>
    </w:p>
    <w:p w14:paraId="0059ADE7">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p>
    <w:p w14:paraId="74DFA4D3">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private void jButton3ActionPerformed(java.awt.event.ActionEvent evt) {                                         </w:t>
      </w:r>
    </w:p>
    <w:p w14:paraId="0F9CFC46">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this.primernumero=Float.parseFloat(this.casilla.getText());//convierto la operación a un flotante</w:t>
      </w:r>
    </w:p>
    <w:p w14:paraId="55725F67">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this.operador="*";</w:t>
      </w:r>
    </w:p>
    <w:p w14:paraId="62E8358B">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this.casilla.setText("");//hago que muestre una pantala en blanco</w:t>
      </w:r>
    </w:p>
    <w:p w14:paraId="64B3F1B0">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                                        </w:t>
      </w:r>
    </w:p>
    <w:p w14:paraId="3DBAACA4">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p>
    <w:p w14:paraId="3C960B93">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private void jButton17ActionPerformed(java.awt.event.ActionEvent evt) {                                          </w:t>
      </w:r>
    </w:p>
    <w:p w14:paraId="7B31C6AD">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//hago que escriba el número cero</w:t>
      </w:r>
    </w:p>
    <w:p w14:paraId="7B92068C">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this.casilla.setText(this.casilla.getText()+"0");//this.casilla.getText() es para que se pueda escribir el número más de una vez</w:t>
      </w:r>
    </w:p>
    <w:p w14:paraId="0AB762CA">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                                         </w:t>
      </w:r>
    </w:p>
    <w:p w14:paraId="38073741">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p>
    <w:p w14:paraId="35692A06">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private void jButton13ActionPerformed(java.awt.event.ActionEvent evt) {                                          </w:t>
      </w:r>
    </w:p>
    <w:p w14:paraId="7DF5CCEF">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//hago que escriba el número 1</w:t>
      </w:r>
    </w:p>
    <w:p w14:paraId="511F34EB">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this.casilla.setText(this.casilla.getText()+"1");</w:t>
      </w:r>
    </w:p>
    <w:p w14:paraId="1C7EFE16">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                                         </w:t>
      </w:r>
    </w:p>
    <w:p w14:paraId="706D1C17">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p>
    <w:p w14:paraId="40686D84">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private void jButton14ActionPerformed(java.awt.event.ActionEvent evt) {                                          </w:t>
      </w:r>
    </w:p>
    <w:p w14:paraId="2A7A9B16">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//hago que escriba el número 2</w:t>
      </w:r>
    </w:p>
    <w:p w14:paraId="52A2B9D7">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this.casilla.setText(this.casilla.getText()+"2");</w:t>
      </w:r>
    </w:p>
    <w:p w14:paraId="615A9DF7">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                                         </w:t>
      </w:r>
    </w:p>
    <w:p w14:paraId="73761D48">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p>
    <w:p w14:paraId="4CD8E425">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private void jButton15ActionPerformed(java.awt.event.ActionEvent evt) {                                          </w:t>
      </w:r>
    </w:p>
    <w:p w14:paraId="204A1220">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//hago que escriba el número 3</w:t>
      </w:r>
    </w:p>
    <w:p w14:paraId="3682D672">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this.casilla.setText(this.casilla.getText()+"3");</w:t>
      </w:r>
    </w:p>
    <w:p w14:paraId="406F1911">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                                         </w:t>
      </w:r>
    </w:p>
    <w:p w14:paraId="1F905B30">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p>
    <w:p w14:paraId="465AEE59">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private void jButton9ActionPerformed(java.awt.event.ActionEvent evt) {                                         </w:t>
      </w:r>
    </w:p>
    <w:p w14:paraId="155E6CEB">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//hago que escriba el número 4</w:t>
      </w:r>
    </w:p>
    <w:p w14:paraId="65FF07F6">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this.casilla.setText(this.casilla.getText()+"4");</w:t>
      </w:r>
    </w:p>
    <w:p w14:paraId="22D25765">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                                        </w:t>
      </w:r>
    </w:p>
    <w:p w14:paraId="6F62FA3C">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p>
    <w:p w14:paraId="7D6AD3CF">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private void jButton10ActionPerformed(java.awt.event.ActionEvent evt) {                                          </w:t>
      </w:r>
    </w:p>
    <w:p w14:paraId="28D09187">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//hago que escriba el número 5</w:t>
      </w:r>
    </w:p>
    <w:p w14:paraId="2FB28F82">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this.casilla.setText(this.casilla.getText()+"5");</w:t>
      </w:r>
    </w:p>
    <w:p w14:paraId="29B4D8B3">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                                         </w:t>
      </w:r>
    </w:p>
    <w:p w14:paraId="4BFBAC03">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p>
    <w:p w14:paraId="554DB9AD">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private void jButton11ActionPerformed(java.awt.event.ActionEvent evt) {                                          </w:t>
      </w:r>
    </w:p>
    <w:p w14:paraId="65599297">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//hago que escriba el número 6</w:t>
      </w:r>
    </w:p>
    <w:p w14:paraId="317D6DAC">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this.casilla.setText(this.casilla.getText()+"6");</w:t>
      </w:r>
    </w:p>
    <w:p w14:paraId="4D286423">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                                         </w:t>
      </w:r>
    </w:p>
    <w:p w14:paraId="52D26031">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p>
    <w:p w14:paraId="77F045AE">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private void jButton5ActionPerformed(java.awt.event.ActionEvent evt) {                                         </w:t>
      </w:r>
    </w:p>
    <w:p w14:paraId="39FE31B3">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//hago que escriba el número 7</w:t>
      </w:r>
    </w:p>
    <w:p w14:paraId="06B3A6D5">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this.casilla.setText(this.casilla.getText()+"7");</w:t>
      </w:r>
    </w:p>
    <w:p w14:paraId="080535FE">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                                        </w:t>
      </w:r>
    </w:p>
    <w:p w14:paraId="391A97B5">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p>
    <w:p w14:paraId="3A77FF8C">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private void jButton6ActionPerformed(java.awt.event.ActionEvent evt) {                                         </w:t>
      </w:r>
    </w:p>
    <w:p w14:paraId="40FBC2D7">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//hago que escriba el número 8</w:t>
      </w:r>
    </w:p>
    <w:p w14:paraId="7D54A314">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this.casilla.setText(this.casilla.getText()+"8");</w:t>
      </w:r>
    </w:p>
    <w:p w14:paraId="3F6ADEAA">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                                        </w:t>
      </w:r>
    </w:p>
    <w:p w14:paraId="574D62EB">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p>
    <w:p w14:paraId="3B2911FB">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private void jButton7ActionPerformed(java.awt.event.ActionEvent evt) {                                         </w:t>
      </w:r>
    </w:p>
    <w:p w14:paraId="69BD6504">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//hago que escriba el número 9</w:t>
      </w:r>
    </w:p>
    <w:p w14:paraId="1609AC6D">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this.casilla.setText(this.casilla.getText()+"9");</w:t>
      </w:r>
    </w:p>
    <w:p w14:paraId="57668EEC">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                                        </w:t>
      </w:r>
    </w:p>
    <w:p w14:paraId="39DDCB90">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p>
    <w:p w14:paraId="076CAA10">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private void jButton1ActionPerformed(java.awt.event.ActionEvent evt) {                                         </w:t>
      </w:r>
    </w:p>
    <w:p w14:paraId="515C4947">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//muestro la pantalla en blanco</w:t>
      </w:r>
    </w:p>
    <w:p w14:paraId="43A2186A">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this.casilla.setText("");</w:t>
      </w:r>
    </w:p>
    <w:p w14:paraId="7B95F651">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                                        </w:t>
      </w:r>
    </w:p>
    <w:p w14:paraId="6A492FDC">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p>
    <w:p w14:paraId="7ECCB242">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private void jButton8ActionPerformed(java.awt.event.ActionEvent evt) {                                         </w:t>
      </w:r>
    </w:p>
    <w:p w14:paraId="5497B6BF">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this.primernumero=Float.parseFloat(this.casilla.getText());</w:t>
      </w:r>
    </w:p>
    <w:p w14:paraId="00C641E6">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this.operador="+";</w:t>
      </w:r>
    </w:p>
    <w:p w14:paraId="2DA5DAE5">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this.casilla.setText("");</w:t>
      </w:r>
    </w:p>
    <w:p w14:paraId="426DD8F3">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                                        </w:t>
      </w:r>
    </w:p>
    <w:p w14:paraId="4C67978A">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p>
    <w:p w14:paraId="4FEEF883">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private void jButton20ActionPerformed(java.awt.event.ActionEvent evt) {                                          </w:t>
      </w:r>
    </w:p>
    <w:p w14:paraId="237697DD">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this.segundonumero=Float.parseFloat(this.casilla.getText());</w:t>
      </w:r>
    </w:p>
    <w:p w14:paraId="31C45709">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w:t>
      </w:r>
    </w:p>
    <w:p w14:paraId="09C77531">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switch(this.operador){</w:t>
      </w:r>
    </w:p>
    <w:p w14:paraId="77C916ED">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case"+":this.casilla.setText(sincero(this.primernumero+this.segundonumero));break;</w:t>
      </w:r>
    </w:p>
    <w:p w14:paraId="744BD4AB">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 Realizo la suma y muestro el resultado</w:t>
      </w:r>
    </w:p>
    <w:p w14:paraId="4EBEF0DA">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case"-":this.casilla.setText(sincero(this.primernumero-this.segundonumero));break;</w:t>
      </w:r>
    </w:p>
    <w:p w14:paraId="6C4853A8">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 Realizo la resta y muestro el resultado</w:t>
      </w:r>
    </w:p>
    <w:p w14:paraId="76F15921">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case"*":this.casilla.setText(sincero(this.primernumero*this.segundonumero));break; </w:t>
      </w:r>
    </w:p>
    <w:p w14:paraId="397C5CDD">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 Realizo la multiplicación y muestro el resultado</w:t>
      </w:r>
    </w:p>
    <w:p w14:paraId="0BCDC143">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case"/":if(this.segundonumero==0){this.casilla.setText("No Se Divide Entre Cero");}</w:t>
      </w:r>
    </w:p>
    <w:p w14:paraId="547954A4">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//si intento dividir entre cero me lo impide</w:t>
      </w:r>
    </w:p>
    <w:p w14:paraId="4D47C4DA">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else{</w:t>
      </w:r>
    </w:p>
    <w:p w14:paraId="4A7CAF59">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this.casilla.setText(sincero(this.primernumero/this.segundonumero));}break;</w:t>
      </w:r>
    </w:p>
    <w:p w14:paraId="02B1ECE3">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 Realizo la división y muesto el resultado</w:t>
      </w:r>
    </w:p>
    <w:p w14:paraId="16C02680">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w:t>
      </w:r>
    </w:p>
    <w:p w14:paraId="2B1C8BA2">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w:t>
      </w:r>
    </w:p>
    <w:p w14:paraId="28E34DA8">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                                         </w:t>
      </w:r>
    </w:p>
    <w:p w14:paraId="4C03D70D">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p>
    <w:p w14:paraId="71345220">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private void jButton4ActionPerformed(java.awt.event.ActionEvent evt) {                                         </w:t>
      </w:r>
    </w:p>
    <w:p w14:paraId="7602D352">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this.primernumero=Float.parseFloat(this.casilla.getText());</w:t>
      </w:r>
    </w:p>
    <w:p w14:paraId="3C1C286B">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this.operador="-";</w:t>
      </w:r>
    </w:p>
    <w:p w14:paraId="2CA9C9E9">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this.casilla.setText("");</w:t>
      </w:r>
    </w:p>
    <w:p w14:paraId="23640A87">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                                        </w:t>
      </w:r>
    </w:p>
    <w:p w14:paraId="4B7B9259">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p>
    <w:p w14:paraId="59026425">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private void jButton2ActionPerformed(java.awt.event.ActionEvent evt) {                                         </w:t>
      </w:r>
    </w:p>
    <w:p w14:paraId="53CEF557">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this.primernumero=Float.parseFloat(this.casilla.getText());</w:t>
      </w:r>
    </w:p>
    <w:p w14:paraId="2237A557">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this.operador="/";</w:t>
      </w:r>
    </w:p>
    <w:p w14:paraId="12990E42">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this.casilla.setText("");</w:t>
      </w:r>
    </w:p>
    <w:p w14:paraId="28C690AE">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                                        </w:t>
      </w:r>
    </w:p>
    <w:p w14:paraId="038A7981">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p>
    <w:p w14:paraId="3E370C96">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private void jButton19ActionPerformed(java.awt.event.ActionEvent evt) {                                          </w:t>
      </w:r>
    </w:p>
    <w:p w14:paraId="14B40F6F">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if(!this.casilla.getText().contains(".")){</w:t>
      </w:r>
    </w:p>
    <w:p w14:paraId="63CB48BC">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this.casilla.setText(this.casilla.getText()+".");</w:t>
      </w:r>
    </w:p>
    <w:p w14:paraId="7ECDE584">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w:t>
      </w:r>
    </w:p>
    <w:p w14:paraId="4E86BFD6">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                                         </w:t>
      </w:r>
    </w:p>
    <w:p w14:paraId="24FC86D2">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p>
    <w:p w14:paraId="7549852F">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public String sincero(float resultado){</w:t>
      </w:r>
    </w:p>
    <w:p w14:paraId="4B6CD5E0">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String retorno="";</w:t>
      </w:r>
    </w:p>
    <w:p w14:paraId="0E6E5779">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//convierto el resultado a un String</w:t>
      </w:r>
    </w:p>
    <w:p w14:paraId="312F7B62">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retorno=Float.toString(resultado);</w:t>
      </w:r>
    </w:p>
    <w:p w14:paraId="5B2DE26A">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w:t>
      </w:r>
    </w:p>
    <w:p w14:paraId="3E68E351">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if(resultado%1==0){</w:t>
      </w:r>
    </w:p>
    <w:p w14:paraId="0F85B569">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retorno=retorno.substring(0, retorno.length()-2);//acorto el número para que lo muestre sin el .0</w:t>
      </w:r>
    </w:p>
    <w:p w14:paraId="6C748F10">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w:t>
      </w:r>
    </w:p>
    <w:p w14:paraId="18AA0E88">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return retorno;</w:t>
      </w:r>
    </w:p>
    <w:p w14:paraId="6C579A81">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w:t>
      </w:r>
    </w:p>
    <w:p w14:paraId="15A5A91B">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w:t>
      </w:r>
    </w:p>
    <w:p w14:paraId="470E0058">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w:t>
      </w:r>
    </w:p>
    <w:p w14:paraId="2FE16F65">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public static void main(String args[]) {</w:t>
      </w:r>
    </w:p>
    <w:p w14:paraId="413DE958">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 Set the Nimbus look and feel */</w:t>
      </w:r>
    </w:p>
    <w:p w14:paraId="52BFF016">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//&lt;editor-fold defaultstate="collapsed" desc=" Look and feel setting code (optional) "&gt;</w:t>
      </w:r>
    </w:p>
    <w:p w14:paraId="2A41A541">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 If Nimbus (introduced in Java SE 6) is not available, stay with the default look and feel.</w:t>
      </w:r>
    </w:p>
    <w:p w14:paraId="750412BE">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 For details see http://download.oracle.com/javase/tutorial/uiswing/lookandfeel/plaf.html </w:t>
      </w:r>
    </w:p>
    <w:p w14:paraId="6152D6E9">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w:t>
      </w:r>
    </w:p>
    <w:p w14:paraId="6493BC7D">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try {</w:t>
      </w:r>
    </w:p>
    <w:p w14:paraId="42E314A3">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for (javax.swing.UIManager.LookAndFeelInfo info : javax.swing.UIManager.getInstalledLookAndFeels()) {</w:t>
      </w:r>
    </w:p>
    <w:p w14:paraId="68529164">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if ("Nimbus".equals(info.getName())) {</w:t>
      </w:r>
    </w:p>
    <w:p w14:paraId="36A50824">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javax.swing.UIManager.setLookAndFeel(info.getClassName());</w:t>
      </w:r>
    </w:p>
    <w:p w14:paraId="7140D363">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break;</w:t>
      </w:r>
    </w:p>
    <w:p w14:paraId="61430473">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w:t>
      </w:r>
    </w:p>
    <w:p w14:paraId="1C91C82F">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w:t>
      </w:r>
    </w:p>
    <w:p w14:paraId="6EBE5962">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 catch (ClassNotFoundException ex) {</w:t>
      </w:r>
    </w:p>
    <w:p w14:paraId="2C542E4E">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java.util.logging.Logger.getLogger(Calculadora.class.getName()).log(java.util.logging.Level.SEVERE, null, ex);</w:t>
      </w:r>
    </w:p>
    <w:p w14:paraId="63CC01AA">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 catch (InstantiationException ex) {</w:t>
      </w:r>
    </w:p>
    <w:p w14:paraId="5E2E03CA">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java.util.logging.Logger.getLogger(Calculadora.class.getName()).log(java.util.logging.Level.SEVERE, null, ex);</w:t>
      </w:r>
    </w:p>
    <w:p w14:paraId="06CDF498">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 catch (IllegalAccessException ex) {</w:t>
      </w:r>
    </w:p>
    <w:p w14:paraId="0BE5B1D4">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java.util.logging.Logger.getLogger(Calculadora.class.getName()).log(java.util.logging.Level.SEVERE, null, ex);</w:t>
      </w:r>
    </w:p>
    <w:p w14:paraId="37672A67">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 catch (javax.swing.UnsupportedLookAndFeelException ex) {</w:t>
      </w:r>
    </w:p>
    <w:p w14:paraId="1BEFD8A2">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java.util.logging.Logger.getLogger(Calculadora.class.getName()).log(java.util.logging.Level.SEVERE, null, ex);</w:t>
      </w:r>
    </w:p>
    <w:p w14:paraId="76DE18B7">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w:t>
      </w:r>
    </w:p>
    <w:p w14:paraId="3DA97992">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//&lt;/editor-fold&gt;</w:t>
      </w:r>
    </w:p>
    <w:p w14:paraId="5E268EDB">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p>
    <w:p w14:paraId="660308CE">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 Create and display the form */</w:t>
      </w:r>
    </w:p>
    <w:p w14:paraId="3C8E16CD">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java.awt.EventQueue.invokeLater(new Runnable() {</w:t>
      </w:r>
    </w:p>
    <w:p w14:paraId="2ABEBE6C">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public void run() {</w:t>
      </w:r>
    </w:p>
    <w:p w14:paraId="7B7AEDB2">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new Calculadora().setVisible(true);</w:t>
      </w:r>
    </w:p>
    <w:p w14:paraId="19801D98">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w:t>
      </w:r>
    </w:p>
    <w:p w14:paraId="77EE0955">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w:t>
      </w:r>
    </w:p>
    <w:p w14:paraId="0F870882">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w:t>
      </w:r>
    </w:p>
    <w:p w14:paraId="73C357CD">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p>
    <w:p w14:paraId="14D07698">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 Variables declaration - do not modify                     </w:t>
      </w:r>
    </w:p>
    <w:p w14:paraId="34DEEB35">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private javax.swing.JLabel casilla;</w:t>
      </w:r>
    </w:p>
    <w:p w14:paraId="2A03900E">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private javax.swing.JButton jButton1;</w:t>
      </w:r>
    </w:p>
    <w:p w14:paraId="490880C0">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private javax.swing.JButton jButton10;</w:t>
      </w:r>
    </w:p>
    <w:p w14:paraId="79F1784B">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private javax.swing.JButton jButton11;</w:t>
      </w:r>
    </w:p>
    <w:p w14:paraId="4163FA83">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private javax.swing.JButton jButton13;</w:t>
      </w:r>
    </w:p>
    <w:p w14:paraId="7DF44F1D">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private javax.swing.JButton jButton14;</w:t>
      </w:r>
    </w:p>
    <w:p w14:paraId="376F56AE">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private javax.swing</w:t>
      </w:r>
      <w:bookmarkStart w:id="0" w:name="_GoBack"/>
      <w:bookmarkEnd w:id="0"/>
      <w:r>
        <w:rPr>
          <w:rFonts w:hint="default" w:ascii="Arial" w:hAnsi="Arial" w:eastAsia="SimSun"/>
          <w:b w:val="0"/>
          <w:bCs w:val="0"/>
          <w:color w:val="000000"/>
          <w:kern w:val="0"/>
          <w:sz w:val="22"/>
          <w:szCs w:val="22"/>
          <w:u w:val="none"/>
          <w:lang w:val="es-AR" w:eastAsia="zh-CN"/>
        </w:rPr>
        <w:t>.JButton jButton15;</w:t>
      </w:r>
    </w:p>
    <w:p w14:paraId="52300925">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private javax.swing.JButton jButton17;</w:t>
      </w:r>
    </w:p>
    <w:p w14:paraId="5FE497BA">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private javax.swing.JButton jButton19;</w:t>
      </w:r>
    </w:p>
    <w:p w14:paraId="456611AE">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private javax.swing.JButton jButton2;</w:t>
      </w:r>
    </w:p>
    <w:p w14:paraId="24FEF4AA">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private javax.swing.JButton jButton20;</w:t>
      </w:r>
    </w:p>
    <w:p w14:paraId="740358B7">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private javax.swing.JButton jButton3;</w:t>
      </w:r>
    </w:p>
    <w:p w14:paraId="10F583A8">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private javax.swing.JButton jButton4;</w:t>
      </w:r>
    </w:p>
    <w:p w14:paraId="70A2326D">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private javax.swing.JButton jButton5;</w:t>
      </w:r>
    </w:p>
    <w:p w14:paraId="131F4DD6">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private javax.swing.JButton jButton6;</w:t>
      </w:r>
    </w:p>
    <w:p w14:paraId="19A2B367">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private javax.swing.JButton jButton7;</w:t>
      </w:r>
    </w:p>
    <w:p w14:paraId="432D3B72">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private javax.swing.JButton jButton8;</w:t>
      </w:r>
    </w:p>
    <w:p w14:paraId="445C193D">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private javax.swing.JButton jButton9;</w:t>
      </w:r>
    </w:p>
    <w:p w14:paraId="7638559E">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private javax.swing.JPanel jPanel1;</w:t>
      </w:r>
    </w:p>
    <w:p w14:paraId="7E0A36FB">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 xml:space="preserve">    // End of variables declaration                   </w:t>
      </w:r>
    </w:p>
    <w:p w14:paraId="1A905783">
      <w:pPr>
        <w:keepNext w:val="0"/>
        <w:keepLines w:val="0"/>
        <w:widowControl/>
        <w:suppressLineNumbers w:val="0"/>
        <w:jc w:val="left"/>
        <w:rPr>
          <w:rFonts w:hint="default" w:ascii="Arial" w:hAnsi="Arial" w:eastAsia="SimSun"/>
          <w:b w:val="0"/>
          <w:bCs w:val="0"/>
          <w:color w:val="000000"/>
          <w:kern w:val="0"/>
          <w:sz w:val="22"/>
          <w:szCs w:val="22"/>
          <w:u w:val="none"/>
          <w:lang w:val="es-AR" w:eastAsia="zh-CN"/>
        </w:rPr>
      </w:pPr>
      <w:r>
        <w:rPr>
          <w:rFonts w:hint="default" w:ascii="Arial" w:hAnsi="Arial" w:eastAsia="SimSun"/>
          <w:b w:val="0"/>
          <w:bCs w:val="0"/>
          <w:color w:val="000000"/>
          <w:kern w:val="0"/>
          <w:sz w:val="22"/>
          <w:szCs w:val="22"/>
          <w:u w:val="none"/>
          <w:lang w:val="es-AR" w:eastAsia="zh-CN"/>
        </w:rPr>
        <w:t>}</w:t>
      </w:r>
    </w:p>
    <w:p w14:paraId="6D31CAA8">
      <w:pPr>
        <w:keepNext w:val="0"/>
        <w:keepLines w:val="0"/>
        <w:widowControl/>
        <w:suppressLineNumbers w:val="0"/>
        <w:jc w:val="left"/>
        <w:rPr>
          <w:rFonts w:hint="default" w:ascii="Arial" w:hAnsi="Arial" w:eastAsia="SimSun" w:cs="Arial"/>
          <w:b/>
          <w:bCs/>
          <w:color w:val="000000"/>
          <w:kern w:val="0"/>
          <w:sz w:val="28"/>
          <w:szCs w:val="28"/>
          <w:u w:val="single"/>
          <w:lang w:val="es-AR" w:eastAsia="zh-CN" w:bidi="ar"/>
        </w:rPr>
      </w:pPr>
    </w:p>
    <w:p w14:paraId="611CC6FA">
      <w:pPr>
        <w:keepNext w:val="0"/>
        <w:keepLines w:val="0"/>
        <w:widowControl/>
        <w:suppressLineNumbers w:val="0"/>
        <w:jc w:val="left"/>
        <w:rPr>
          <w:rFonts w:hint="default" w:ascii="Arial" w:hAnsi="Arial" w:eastAsia="SimSun" w:cs="Arial"/>
          <w:color w:val="000000"/>
          <w:kern w:val="0"/>
          <w:sz w:val="22"/>
          <w:szCs w:val="22"/>
          <w:lang w:val="es-AR" w:eastAsia="zh-CN" w:bidi="ar"/>
        </w:rPr>
      </w:pPr>
    </w:p>
    <w:p w14:paraId="3B3AA8E9">
      <w:pPr>
        <w:rPr>
          <w:rFonts w:hint="default"/>
          <w:b/>
          <w:bCs/>
          <w:sz w:val="32"/>
          <w:szCs w:val="32"/>
          <w:u w:val="single"/>
          <w:lang w:val="es-AR"/>
        </w:rPr>
      </w:pPr>
      <w:r>
        <w:rPr>
          <w:rFonts w:hint="default"/>
          <w:b/>
          <w:bCs/>
          <w:sz w:val="32"/>
          <w:szCs w:val="32"/>
          <w:u w:val="single"/>
          <w:lang w:val="es-AR"/>
        </w:rPr>
        <w:t>Manual de técnico</w:t>
      </w:r>
    </w:p>
    <w:p w14:paraId="59C46250">
      <w:pPr>
        <w:rPr>
          <w:rFonts w:hint="default"/>
          <w:b/>
          <w:bCs/>
          <w:sz w:val="32"/>
          <w:szCs w:val="32"/>
          <w:lang w:val="es-AR"/>
        </w:rPr>
      </w:pPr>
    </w:p>
    <w:p w14:paraId="1450CC7C">
      <w:pPr>
        <w:rPr>
          <w:rFonts w:hint="default"/>
          <w:b/>
          <w:bCs/>
          <w:sz w:val="32"/>
          <w:szCs w:val="32"/>
          <w:lang w:val="es-AR"/>
        </w:rPr>
      </w:pPr>
    </w:p>
    <w:p w14:paraId="17AE7176">
      <w:pPr>
        <w:rPr>
          <w:rFonts w:hint="default"/>
          <w:b/>
          <w:bCs/>
          <w:sz w:val="24"/>
          <w:szCs w:val="24"/>
          <w:lang w:val="es-AR"/>
        </w:rPr>
      </w:pPr>
      <w:r>
        <w:rPr>
          <w:rFonts w:hint="default"/>
          <w:b/>
          <w:bCs/>
          <w:sz w:val="24"/>
          <w:szCs w:val="24"/>
          <w:lang w:val="es-AR"/>
        </w:rPr>
        <w:t>REQUISITOS</w:t>
      </w:r>
    </w:p>
    <w:p w14:paraId="2B86F942">
      <w:pPr>
        <w:rPr>
          <w:rFonts w:hint="default"/>
          <w:b/>
          <w:bCs/>
          <w:sz w:val="24"/>
          <w:szCs w:val="24"/>
          <w:lang w:val="es-AR"/>
        </w:rPr>
      </w:pPr>
    </w:p>
    <w:p w14:paraId="76B47930">
      <w:pPr>
        <w:numPr>
          <w:ilvl w:val="0"/>
          <w:numId w:val="1"/>
        </w:numPr>
        <w:spacing w:line="276" w:lineRule="auto"/>
        <w:ind w:left="720" w:hanging="360"/>
        <w:rPr>
          <w:rFonts w:hint="default"/>
          <w:b/>
          <w:bCs/>
          <w:sz w:val="22"/>
          <w:szCs w:val="22"/>
          <w:lang w:val="es-AR"/>
        </w:rPr>
      </w:pPr>
      <w:r>
        <w:rPr>
          <w:rFonts w:hint="default"/>
          <w:b w:val="0"/>
          <w:bCs w:val="0"/>
          <w:sz w:val="22"/>
          <w:szCs w:val="22"/>
          <w:lang w:val="es-AR"/>
        </w:rPr>
        <w:t>NetBeans(Versión a elección)</w:t>
      </w:r>
    </w:p>
    <w:p w14:paraId="151D96D4">
      <w:pPr>
        <w:numPr>
          <w:ilvl w:val="0"/>
          <w:numId w:val="1"/>
        </w:numPr>
        <w:spacing w:line="276" w:lineRule="auto"/>
        <w:ind w:left="720" w:hanging="360"/>
        <w:rPr>
          <w:rFonts w:hint="default"/>
          <w:b/>
          <w:bCs/>
          <w:sz w:val="22"/>
          <w:szCs w:val="22"/>
          <w:lang w:val="es-AR"/>
        </w:rPr>
      </w:pPr>
      <w:r>
        <w:rPr>
          <w:rFonts w:hint="default"/>
          <w:b w:val="0"/>
          <w:bCs w:val="0"/>
          <w:sz w:val="22"/>
          <w:szCs w:val="22"/>
          <w:lang w:val="es-AR"/>
        </w:rPr>
        <w:t>JDK(Última versión)</w:t>
      </w:r>
    </w:p>
    <w:p w14:paraId="587281CD">
      <w:pPr>
        <w:numPr>
          <w:ilvl w:val="0"/>
          <w:numId w:val="1"/>
        </w:numPr>
        <w:spacing w:line="276" w:lineRule="auto"/>
        <w:ind w:left="720" w:hanging="360"/>
        <w:rPr>
          <w:rFonts w:hint="default"/>
          <w:b/>
          <w:bCs/>
          <w:sz w:val="22"/>
          <w:szCs w:val="22"/>
          <w:lang w:val="es-AR"/>
        </w:rPr>
      </w:pPr>
      <w:r>
        <w:rPr>
          <w:rFonts w:hint="default"/>
          <w:b w:val="0"/>
          <w:bCs w:val="0"/>
          <w:sz w:val="22"/>
          <w:szCs w:val="22"/>
          <w:lang w:val="es-AR"/>
        </w:rPr>
        <w:t>JRE(Última versión)</w:t>
      </w:r>
    </w:p>
    <w:p w14:paraId="0F5F1733">
      <w:pPr>
        <w:numPr>
          <w:ilvl w:val="0"/>
          <w:numId w:val="1"/>
        </w:numPr>
        <w:spacing w:line="276" w:lineRule="auto"/>
        <w:ind w:left="720" w:hanging="360"/>
        <w:rPr>
          <w:rFonts w:hint="default"/>
          <w:b/>
          <w:bCs/>
          <w:sz w:val="22"/>
          <w:szCs w:val="22"/>
          <w:lang w:val="es-AR"/>
        </w:rPr>
      </w:pPr>
      <w:r>
        <w:rPr>
          <w:rFonts w:hint="default"/>
          <w:b w:val="0"/>
          <w:bCs w:val="0"/>
          <w:sz w:val="22"/>
          <w:szCs w:val="22"/>
          <w:lang w:val="es-AR"/>
        </w:rPr>
        <w:t>Launch4J(Última versión)</w:t>
      </w:r>
    </w:p>
    <w:p w14:paraId="2CDC4105">
      <w:pPr>
        <w:rPr>
          <w:rFonts w:hint="default"/>
          <w:b/>
          <w:bCs/>
          <w:sz w:val="24"/>
          <w:szCs w:val="24"/>
          <w:lang w:val="es-AR"/>
        </w:rPr>
      </w:pPr>
      <w:r>
        <w:rPr>
          <w:rFonts w:hint="default"/>
          <w:b/>
          <w:bCs/>
          <w:sz w:val="24"/>
          <w:szCs w:val="24"/>
          <w:lang w:val="es-AR"/>
        </w:rPr>
        <w:t>Creación del proyecto en NetBeans</w:t>
      </w:r>
    </w:p>
    <w:p w14:paraId="5DFE2358">
      <w:pPr>
        <w:rPr>
          <w:rFonts w:hint="default"/>
          <w:b/>
          <w:bCs/>
          <w:sz w:val="24"/>
          <w:szCs w:val="24"/>
          <w:lang w:val="es-AR"/>
        </w:rPr>
      </w:pPr>
    </w:p>
    <w:p w14:paraId="439A518E">
      <w:pPr>
        <w:numPr>
          <w:ilvl w:val="0"/>
          <w:numId w:val="1"/>
        </w:numPr>
        <w:spacing w:line="276" w:lineRule="auto"/>
        <w:ind w:left="720" w:hanging="360"/>
        <w:rPr>
          <w:rFonts w:hint="default"/>
          <w:b/>
          <w:bCs/>
          <w:sz w:val="24"/>
          <w:szCs w:val="24"/>
          <w:lang w:val="es-AR"/>
        </w:rPr>
      </w:pPr>
      <w:r>
        <w:rPr>
          <w:rFonts w:hint="default"/>
          <w:b/>
          <w:bCs/>
          <w:sz w:val="24"/>
          <w:szCs w:val="24"/>
          <w:lang w:val="es-AR"/>
        </w:rPr>
        <w:t xml:space="preserve">1er Paso: </w:t>
      </w:r>
      <w:r>
        <w:rPr>
          <w:rFonts w:hint="default"/>
          <w:b w:val="0"/>
          <w:bCs w:val="0"/>
          <w:sz w:val="24"/>
          <w:szCs w:val="24"/>
          <w:lang w:val="es-AR"/>
        </w:rPr>
        <w:t>Abre el programa NetBeans y clickea en iniciar nuevo proyecto</w:t>
      </w:r>
    </w:p>
    <w:p w14:paraId="3044C036">
      <w:pPr>
        <w:numPr>
          <w:ilvl w:val="0"/>
          <w:numId w:val="0"/>
        </w:numPr>
        <w:spacing w:line="276" w:lineRule="auto"/>
      </w:pPr>
      <w:r>
        <w:drawing>
          <wp:inline distT="0" distB="0" distL="114300" distR="114300">
            <wp:extent cx="5267325" cy="22860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4"/>
                    <a:stretch>
                      <a:fillRect/>
                    </a:stretch>
                  </pic:blipFill>
                  <pic:spPr>
                    <a:xfrm>
                      <a:off x="0" y="0"/>
                      <a:ext cx="5267325" cy="2286000"/>
                    </a:xfrm>
                    <a:prstGeom prst="rect">
                      <a:avLst/>
                    </a:prstGeom>
                    <a:noFill/>
                    <a:ln>
                      <a:noFill/>
                    </a:ln>
                  </pic:spPr>
                </pic:pic>
              </a:graphicData>
            </a:graphic>
          </wp:inline>
        </w:drawing>
      </w:r>
    </w:p>
    <w:p w14:paraId="799F7AA3">
      <w:pPr>
        <w:numPr>
          <w:ilvl w:val="0"/>
          <w:numId w:val="0"/>
        </w:numPr>
        <w:spacing w:line="276" w:lineRule="auto"/>
      </w:pPr>
    </w:p>
    <w:p w14:paraId="366D0A5F">
      <w:pPr>
        <w:numPr>
          <w:ilvl w:val="0"/>
          <w:numId w:val="1"/>
        </w:numPr>
        <w:spacing w:line="276" w:lineRule="auto"/>
        <w:ind w:left="720" w:hanging="360"/>
        <w:rPr>
          <w:rFonts w:hint="default"/>
          <w:lang w:val="es-AR"/>
        </w:rPr>
      </w:pPr>
      <w:r>
        <w:rPr>
          <w:rFonts w:hint="default"/>
          <w:b/>
          <w:bCs/>
          <w:sz w:val="22"/>
          <w:szCs w:val="22"/>
          <w:lang w:val="es-AR"/>
        </w:rPr>
        <w:t xml:space="preserve">2do Paso: </w:t>
      </w:r>
      <w:r>
        <w:rPr>
          <w:rFonts w:hint="default"/>
          <w:b w:val="0"/>
          <w:bCs w:val="0"/>
          <w:sz w:val="22"/>
          <w:szCs w:val="22"/>
          <w:lang w:val="es-AR"/>
        </w:rPr>
        <w:t>Elige la carpeta java y la opción Java Application, luego clickea en next y en finish</w:t>
      </w:r>
    </w:p>
    <w:p w14:paraId="43766363">
      <w:pPr>
        <w:numPr>
          <w:ilvl w:val="0"/>
          <w:numId w:val="1"/>
        </w:numPr>
        <w:spacing w:line="276" w:lineRule="auto"/>
        <w:ind w:left="720" w:hanging="360"/>
        <w:rPr>
          <w:rFonts w:hint="default"/>
          <w:lang w:val="es-AR"/>
        </w:rPr>
      </w:pPr>
      <w:r>
        <w:rPr>
          <w:rFonts w:hint="default"/>
          <w:b/>
          <w:bCs/>
          <w:sz w:val="22"/>
          <w:szCs w:val="22"/>
          <w:lang w:val="es-AR"/>
        </w:rPr>
        <w:t>3er Paso:</w:t>
      </w:r>
      <w:r>
        <w:rPr>
          <w:rFonts w:hint="default"/>
          <w:b w:val="0"/>
          <w:bCs w:val="0"/>
          <w:sz w:val="22"/>
          <w:szCs w:val="22"/>
          <w:lang w:val="es-AR"/>
        </w:rPr>
        <w:t xml:space="preserve">  haz click derecho sobre la carpeta ‘Source packages’, clickea en new o nuevo, luego en java package y finalmente en finish</w:t>
      </w:r>
    </w:p>
    <w:p w14:paraId="18E927A6">
      <w:pPr>
        <w:numPr>
          <w:ilvl w:val="0"/>
          <w:numId w:val="0"/>
        </w:numPr>
        <w:spacing w:line="276" w:lineRule="auto"/>
      </w:pPr>
      <w:r>
        <w:drawing>
          <wp:inline distT="0" distB="0" distL="114300" distR="114300">
            <wp:extent cx="1457325" cy="11334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5"/>
                    <a:stretch>
                      <a:fillRect/>
                    </a:stretch>
                  </pic:blipFill>
                  <pic:spPr>
                    <a:xfrm>
                      <a:off x="0" y="0"/>
                      <a:ext cx="1457325" cy="1133475"/>
                    </a:xfrm>
                    <a:prstGeom prst="rect">
                      <a:avLst/>
                    </a:prstGeom>
                    <a:noFill/>
                    <a:ln>
                      <a:noFill/>
                    </a:ln>
                  </pic:spPr>
                </pic:pic>
              </a:graphicData>
            </a:graphic>
          </wp:inline>
        </w:drawing>
      </w:r>
    </w:p>
    <w:p w14:paraId="2E165687">
      <w:pPr>
        <w:numPr>
          <w:ilvl w:val="0"/>
          <w:numId w:val="1"/>
        </w:numPr>
        <w:spacing w:line="276" w:lineRule="auto"/>
        <w:ind w:left="720" w:hanging="360"/>
        <w:rPr>
          <w:rFonts w:hint="default"/>
          <w:lang w:val="es-AR"/>
        </w:rPr>
      </w:pPr>
      <w:r>
        <w:rPr>
          <w:rFonts w:hint="default"/>
          <w:b/>
          <w:bCs/>
          <w:sz w:val="22"/>
          <w:szCs w:val="22"/>
          <w:lang w:val="es-AR"/>
        </w:rPr>
        <w:t xml:space="preserve">4to Paso: </w:t>
      </w:r>
      <w:r>
        <w:rPr>
          <w:rFonts w:hint="default"/>
          <w:b w:val="0"/>
          <w:bCs w:val="0"/>
          <w:sz w:val="22"/>
          <w:szCs w:val="22"/>
          <w:lang w:val="es-AR"/>
        </w:rPr>
        <w:t>Haz click derecho en el nuevo paquete, seleccióna new, clickéa  JFrame form, elige el nombre(opcional) y clickéa en finish</w:t>
      </w:r>
    </w:p>
    <w:p w14:paraId="279BF801">
      <w:pPr>
        <w:numPr>
          <w:ilvl w:val="0"/>
          <w:numId w:val="0"/>
        </w:numPr>
        <w:spacing w:line="276" w:lineRule="auto"/>
        <w:rPr>
          <w:rFonts w:hint="default"/>
          <w:b w:val="0"/>
          <w:bCs w:val="0"/>
          <w:sz w:val="22"/>
          <w:szCs w:val="22"/>
          <w:lang w:val="es-AR"/>
        </w:rPr>
      </w:pPr>
    </w:p>
    <w:p w14:paraId="786EF343">
      <w:pPr>
        <w:numPr>
          <w:ilvl w:val="0"/>
          <w:numId w:val="0"/>
        </w:numPr>
        <w:spacing w:line="276" w:lineRule="auto"/>
        <w:rPr>
          <w:rFonts w:hint="default"/>
          <w:b/>
          <w:bCs/>
          <w:sz w:val="24"/>
          <w:szCs w:val="24"/>
          <w:lang w:val="es-AR"/>
        </w:rPr>
      </w:pPr>
      <w:r>
        <w:rPr>
          <w:rFonts w:hint="default"/>
          <w:b/>
          <w:bCs/>
          <w:sz w:val="24"/>
          <w:szCs w:val="24"/>
          <w:lang w:val="es-AR"/>
        </w:rPr>
        <w:t>Creación de la interfaz gráfica</w:t>
      </w:r>
    </w:p>
    <w:p w14:paraId="7242DE73">
      <w:pPr>
        <w:numPr>
          <w:ilvl w:val="0"/>
          <w:numId w:val="1"/>
        </w:numPr>
        <w:spacing w:line="276" w:lineRule="auto"/>
        <w:ind w:left="720" w:hanging="360"/>
        <w:rPr>
          <w:rFonts w:hint="default"/>
          <w:b w:val="0"/>
          <w:bCs w:val="0"/>
          <w:sz w:val="22"/>
          <w:szCs w:val="22"/>
          <w:lang w:val="es-AR"/>
        </w:rPr>
      </w:pPr>
      <w:r>
        <w:rPr>
          <w:rFonts w:hint="default"/>
          <w:b/>
          <w:bCs/>
          <w:sz w:val="22"/>
          <w:szCs w:val="22"/>
          <w:lang w:val="es-AR"/>
        </w:rPr>
        <w:t xml:space="preserve">1er Paso: </w:t>
      </w:r>
      <w:r>
        <w:rPr>
          <w:rFonts w:hint="default"/>
          <w:b w:val="0"/>
          <w:bCs w:val="0"/>
          <w:sz w:val="22"/>
          <w:szCs w:val="22"/>
          <w:lang w:val="es-AR"/>
        </w:rPr>
        <w:t xml:space="preserve">Acomoda el tamaño del frame(250x350 recomendado) </w:t>
      </w:r>
    </w:p>
    <w:p w14:paraId="11CFCD38">
      <w:pPr>
        <w:numPr>
          <w:ilvl w:val="0"/>
          <w:numId w:val="1"/>
        </w:numPr>
        <w:spacing w:line="276" w:lineRule="auto"/>
        <w:ind w:left="720" w:hanging="360"/>
        <w:rPr>
          <w:rFonts w:hint="default"/>
          <w:b w:val="0"/>
          <w:bCs w:val="0"/>
          <w:sz w:val="22"/>
          <w:szCs w:val="22"/>
          <w:lang w:val="es-AR"/>
        </w:rPr>
      </w:pPr>
      <w:r>
        <w:rPr>
          <w:rFonts w:hint="default"/>
          <w:b/>
          <w:bCs/>
          <w:sz w:val="22"/>
          <w:szCs w:val="22"/>
          <w:lang w:val="es-AR"/>
        </w:rPr>
        <w:t xml:space="preserve">2do Paso: </w:t>
      </w:r>
      <w:r>
        <w:rPr>
          <w:rFonts w:hint="default"/>
          <w:b w:val="0"/>
          <w:bCs w:val="0"/>
          <w:sz w:val="22"/>
          <w:szCs w:val="22"/>
          <w:lang w:val="es-AR"/>
        </w:rPr>
        <w:t>Elige un panel, ponlo sobre el frame y acomódalo para que abarque todo el frame</w:t>
      </w:r>
    </w:p>
    <w:p w14:paraId="6A54279D">
      <w:pPr>
        <w:numPr>
          <w:ilvl w:val="0"/>
          <w:numId w:val="0"/>
        </w:numPr>
        <w:spacing w:line="276" w:lineRule="auto"/>
      </w:pPr>
      <w:r>
        <w:drawing>
          <wp:inline distT="0" distB="0" distL="114300" distR="114300">
            <wp:extent cx="3867150" cy="33432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6"/>
                    <a:stretch>
                      <a:fillRect/>
                    </a:stretch>
                  </pic:blipFill>
                  <pic:spPr>
                    <a:xfrm>
                      <a:off x="0" y="0"/>
                      <a:ext cx="3867150" cy="3343275"/>
                    </a:xfrm>
                    <a:prstGeom prst="rect">
                      <a:avLst/>
                    </a:prstGeom>
                    <a:noFill/>
                    <a:ln>
                      <a:noFill/>
                    </a:ln>
                  </pic:spPr>
                </pic:pic>
              </a:graphicData>
            </a:graphic>
          </wp:inline>
        </w:drawing>
      </w:r>
    </w:p>
    <w:p w14:paraId="73FF1239">
      <w:pPr>
        <w:numPr>
          <w:ilvl w:val="0"/>
          <w:numId w:val="0"/>
        </w:numPr>
        <w:spacing w:line="276" w:lineRule="auto"/>
        <w:ind w:left="360" w:leftChars="0"/>
        <w:rPr>
          <w:rFonts w:hint="default"/>
          <w:lang w:val="es-AR"/>
        </w:rPr>
      </w:pPr>
    </w:p>
    <w:p w14:paraId="5FC42156">
      <w:pPr>
        <w:numPr>
          <w:ilvl w:val="0"/>
          <w:numId w:val="0"/>
        </w:numPr>
        <w:spacing w:line="276" w:lineRule="auto"/>
        <w:rPr>
          <w:rFonts w:hint="default"/>
          <w:b w:val="0"/>
          <w:bCs w:val="0"/>
          <w:sz w:val="22"/>
          <w:szCs w:val="22"/>
          <w:lang w:val="es-AR"/>
        </w:rPr>
      </w:pPr>
    </w:p>
    <w:p w14:paraId="22C4F325">
      <w:pPr>
        <w:numPr>
          <w:ilvl w:val="0"/>
          <w:numId w:val="1"/>
        </w:numPr>
        <w:spacing w:line="276" w:lineRule="auto"/>
        <w:ind w:left="720" w:hanging="360"/>
        <w:rPr>
          <w:rFonts w:hint="default"/>
          <w:b/>
          <w:bCs/>
          <w:sz w:val="24"/>
          <w:szCs w:val="24"/>
          <w:lang w:val="es-AR"/>
        </w:rPr>
      </w:pPr>
      <w:r>
        <w:rPr>
          <w:rFonts w:hint="default"/>
          <w:b/>
          <w:bCs/>
          <w:sz w:val="22"/>
          <w:szCs w:val="22"/>
          <w:lang w:val="es-AR"/>
        </w:rPr>
        <w:t xml:space="preserve">3er Paso: </w:t>
      </w:r>
      <w:r>
        <w:rPr>
          <w:rFonts w:hint="default"/>
          <w:b w:val="0"/>
          <w:bCs w:val="0"/>
          <w:sz w:val="22"/>
          <w:szCs w:val="22"/>
          <w:lang w:val="es-AR"/>
        </w:rPr>
        <w:t>Haz click derecho sobre el panel, luego properties y donde dice background para elegir un color(a elección) para poder diferenciar el panel</w:t>
      </w:r>
    </w:p>
    <w:p w14:paraId="131DB0D3">
      <w:pPr>
        <w:numPr>
          <w:ilvl w:val="0"/>
          <w:numId w:val="0"/>
        </w:numPr>
        <w:spacing w:line="276" w:lineRule="auto"/>
        <w:rPr>
          <w:rFonts w:hint="default"/>
          <w:b/>
          <w:bCs/>
          <w:sz w:val="24"/>
          <w:szCs w:val="24"/>
          <w:lang w:val="es-AR"/>
        </w:rPr>
      </w:pPr>
      <w:r>
        <w:drawing>
          <wp:inline distT="0" distB="0" distL="114300" distR="114300">
            <wp:extent cx="4343400" cy="32480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7"/>
                    <a:stretch>
                      <a:fillRect/>
                    </a:stretch>
                  </pic:blipFill>
                  <pic:spPr>
                    <a:xfrm>
                      <a:off x="0" y="0"/>
                      <a:ext cx="4343400" cy="3248025"/>
                    </a:xfrm>
                    <a:prstGeom prst="rect">
                      <a:avLst/>
                    </a:prstGeom>
                    <a:noFill/>
                    <a:ln>
                      <a:noFill/>
                    </a:ln>
                  </pic:spPr>
                </pic:pic>
              </a:graphicData>
            </a:graphic>
          </wp:inline>
        </w:drawing>
      </w:r>
    </w:p>
    <w:p w14:paraId="7D3BC72D">
      <w:pPr>
        <w:numPr>
          <w:ilvl w:val="0"/>
          <w:numId w:val="1"/>
        </w:numPr>
        <w:spacing w:line="276" w:lineRule="auto"/>
        <w:ind w:left="720" w:hanging="360"/>
        <w:rPr>
          <w:rFonts w:hint="default"/>
          <w:b/>
          <w:bCs/>
          <w:sz w:val="22"/>
          <w:szCs w:val="22"/>
          <w:lang w:val="es-AR"/>
        </w:rPr>
      </w:pPr>
      <w:r>
        <w:rPr>
          <w:rFonts w:hint="default"/>
          <w:b/>
          <w:bCs/>
          <w:sz w:val="22"/>
          <w:szCs w:val="22"/>
          <w:lang w:val="es-AR"/>
        </w:rPr>
        <w:t xml:space="preserve">4to Paso: </w:t>
      </w:r>
      <w:r>
        <w:rPr>
          <w:rFonts w:hint="default"/>
          <w:b w:val="0"/>
          <w:bCs w:val="0"/>
          <w:sz w:val="22"/>
          <w:szCs w:val="22"/>
          <w:lang w:val="es-AR"/>
        </w:rPr>
        <w:t>En la parte superior del panel coloca un Label que es donde se mostrarán nuestros números más adelante. Luego cambia el color del Label a blanco(recomendado) y en properties bajamos hasta encontrar la opción de opacidad y lo encendemos poniéndole la palomita. Y finalmente borramos el texto que tiene escrito el Label, dejándolo en blanco</w:t>
      </w:r>
    </w:p>
    <w:p w14:paraId="370E94D1">
      <w:pPr>
        <w:numPr>
          <w:ilvl w:val="0"/>
          <w:numId w:val="0"/>
        </w:numPr>
        <w:spacing w:line="276" w:lineRule="auto"/>
        <w:rPr>
          <w:rFonts w:hint="default"/>
          <w:b/>
          <w:bCs/>
          <w:sz w:val="22"/>
          <w:szCs w:val="22"/>
          <w:lang w:val="es-AR"/>
        </w:rPr>
      </w:pPr>
      <w:r>
        <w:drawing>
          <wp:inline distT="0" distB="0" distL="114300" distR="114300">
            <wp:extent cx="4286250" cy="17430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pic:cNvPicPr>
                  </pic:nvPicPr>
                  <pic:blipFill>
                    <a:blip r:embed="rId8"/>
                    <a:stretch>
                      <a:fillRect/>
                    </a:stretch>
                  </pic:blipFill>
                  <pic:spPr>
                    <a:xfrm>
                      <a:off x="0" y="0"/>
                      <a:ext cx="4286250" cy="1743075"/>
                    </a:xfrm>
                    <a:prstGeom prst="rect">
                      <a:avLst/>
                    </a:prstGeom>
                    <a:noFill/>
                    <a:ln>
                      <a:noFill/>
                    </a:ln>
                  </pic:spPr>
                </pic:pic>
              </a:graphicData>
            </a:graphic>
          </wp:inline>
        </w:drawing>
      </w:r>
    </w:p>
    <w:p w14:paraId="783E85FB">
      <w:pPr>
        <w:numPr>
          <w:ilvl w:val="0"/>
          <w:numId w:val="1"/>
        </w:numPr>
        <w:spacing w:line="276" w:lineRule="auto"/>
        <w:ind w:left="720" w:hanging="360"/>
        <w:rPr>
          <w:rFonts w:hint="default"/>
          <w:b/>
          <w:bCs/>
          <w:sz w:val="22"/>
          <w:szCs w:val="22"/>
          <w:lang w:val="es-AR"/>
        </w:rPr>
      </w:pPr>
      <w:r>
        <w:rPr>
          <w:rFonts w:hint="default"/>
          <w:b/>
          <w:bCs/>
          <w:sz w:val="22"/>
          <w:szCs w:val="22"/>
          <w:lang w:val="es-AR"/>
        </w:rPr>
        <w:t xml:space="preserve">5to Paso: </w:t>
      </w:r>
      <w:r>
        <w:rPr>
          <w:rFonts w:hint="default"/>
          <w:b w:val="0"/>
          <w:bCs w:val="0"/>
          <w:sz w:val="22"/>
          <w:szCs w:val="22"/>
          <w:lang w:val="es-AR"/>
        </w:rPr>
        <w:t>Clickea donde dice button y acomódalo debajo del Label</w:t>
      </w:r>
    </w:p>
    <w:p w14:paraId="045167D6">
      <w:pPr>
        <w:numPr>
          <w:ilvl w:val="0"/>
          <w:numId w:val="0"/>
        </w:numPr>
        <w:spacing w:line="276" w:lineRule="auto"/>
      </w:pPr>
      <w:r>
        <w:drawing>
          <wp:inline distT="0" distB="0" distL="114300" distR="114300">
            <wp:extent cx="3705225" cy="21240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9"/>
                    <a:stretch>
                      <a:fillRect/>
                    </a:stretch>
                  </pic:blipFill>
                  <pic:spPr>
                    <a:xfrm>
                      <a:off x="0" y="0"/>
                      <a:ext cx="3705225" cy="2124075"/>
                    </a:xfrm>
                    <a:prstGeom prst="rect">
                      <a:avLst/>
                    </a:prstGeom>
                    <a:noFill/>
                    <a:ln>
                      <a:noFill/>
                    </a:ln>
                  </pic:spPr>
                </pic:pic>
              </a:graphicData>
            </a:graphic>
          </wp:inline>
        </w:drawing>
      </w:r>
    </w:p>
    <w:p w14:paraId="3B4D7642">
      <w:pPr>
        <w:numPr>
          <w:ilvl w:val="0"/>
          <w:numId w:val="0"/>
        </w:numPr>
        <w:spacing w:line="276" w:lineRule="auto"/>
      </w:pPr>
    </w:p>
    <w:p w14:paraId="6CE1BEFD">
      <w:pPr>
        <w:numPr>
          <w:ilvl w:val="0"/>
          <w:numId w:val="0"/>
        </w:numPr>
        <w:spacing w:line="276" w:lineRule="auto"/>
      </w:pPr>
      <w:r>
        <w:drawing>
          <wp:inline distT="0" distB="0" distL="114300" distR="114300">
            <wp:extent cx="2705100" cy="33432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pic:cNvPicPr>
                  </pic:nvPicPr>
                  <pic:blipFill>
                    <a:blip r:embed="rId10"/>
                    <a:stretch>
                      <a:fillRect/>
                    </a:stretch>
                  </pic:blipFill>
                  <pic:spPr>
                    <a:xfrm>
                      <a:off x="0" y="0"/>
                      <a:ext cx="2705100" cy="3343275"/>
                    </a:xfrm>
                    <a:prstGeom prst="rect">
                      <a:avLst/>
                    </a:prstGeom>
                    <a:noFill/>
                    <a:ln>
                      <a:noFill/>
                    </a:ln>
                  </pic:spPr>
                </pic:pic>
              </a:graphicData>
            </a:graphic>
          </wp:inline>
        </w:drawing>
      </w:r>
    </w:p>
    <w:p w14:paraId="094CB1A5">
      <w:pPr>
        <w:numPr>
          <w:ilvl w:val="0"/>
          <w:numId w:val="0"/>
        </w:numPr>
        <w:spacing w:line="276" w:lineRule="auto"/>
        <w:rPr>
          <w:rFonts w:hint="default"/>
          <w:lang w:val="es-AR"/>
        </w:rPr>
      </w:pPr>
    </w:p>
    <w:p w14:paraId="059299E1">
      <w:pPr>
        <w:numPr>
          <w:ilvl w:val="0"/>
          <w:numId w:val="1"/>
        </w:numPr>
        <w:spacing w:line="276" w:lineRule="auto"/>
        <w:ind w:left="720" w:hanging="360"/>
        <w:rPr>
          <w:rFonts w:hint="default"/>
          <w:b w:val="0"/>
          <w:bCs w:val="0"/>
          <w:sz w:val="22"/>
          <w:szCs w:val="22"/>
          <w:lang w:val="es-AR"/>
        </w:rPr>
      </w:pPr>
      <w:r>
        <w:rPr>
          <w:rFonts w:hint="default"/>
          <w:b/>
          <w:bCs/>
          <w:sz w:val="22"/>
          <w:szCs w:val="22"/>
          <w:lang w:val="es-AR"/>
        </w:rPr>
        <w:t xml:space="preserve">6to Paso: </w:t>
      </w:r>
      <w:r>
        <w:rPr>
          <w:rFonts w:hint="default"/>
          <w:b w:val="0"/>
          <w:bCs w:val="0"/>
          <w:sz w:val="22"/>
          <w:szCs w:val="22"/>
          <w:lang w:val="es-AR"/>
        </w:rPr>
        <w:t xml:space="preserve">Copia y pega el botón y acomódalos el uno al lado del otro hasta que tengas una columna de 4 botones iguales con un pequeño espacio, luego copia esos 4 y acomódalos uno debajo del otro hasta hacer 5 filas </w:t>
      </w:r>
    </w:p>
    <w:p w14:paraId="4ED8BEDB">
      <w:pPr>
        <w:numPr>
          <w:ilvl w:val="0"/>
          <w:numId w:val="0"/>
        </w:numPr>
        <w:spacing w:line="276" w:lineRule="auto"/>
      </w:pPr>
      <w:r>
        <w:drawing>
          <wp:inline distT="0" distB="0" distL="114300" distR="114300">
            <wp:extent cx="2638425" cy="31337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pic:cNvPicPr>
                  </pic:nvPicPr>
                  <pic:blipFill>
                    <a:blip r:embed="rId11"/>
                    <a:stretch>
                      <a:fillRect/>
                    </a:stretch>
                  </pic:blipFill>
                  <pic:spPr>
                    <a:xfrm>
                      <a:off x="0" y="0"/>
                      <a:ext cx="2638425" cy="3133725"/>
                    </a:xfrm>
                    <a:prstGeom prst="rect">
                      <a:avLst/>
                    </a:prstGeom>
                    <a:noFill/>
                    <a:ln>
                      <a:noFill/>
                    </a:ln>
                  </pic:spPr>
                </pic:pic>
              </a:graphicData>
            </a:graphic>
          </wp:inline>
        </w:drawing>
      </w:r>
    </w:p>
    <w:p w14:paraId="17F37BD9">
      <w:pPr>
        <w:numPr>
          <w:ilvl w:val="0"/>
          <w:numId w:val="0"/>
        </w:numPr>
        <w:spacing w:line="276" w:lineRule="auto"/>
        <w:rPr>
          <w:rFonts w:hint="default"/>
          <w:lang w:val="es-AR"/>
        </w:rPr>
      </w:pPr>
      <w:r>
        <w:drawing>
          <wp:inline distT="0" distB="0" distL="114300" distR="114300">
            <wp:extent cx="2676525" cy="33718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pic:cNvPicPr>
                  </pic:nvPicPr>
                  <pic:blipFill>
                    <a:blip r:embed="rId12"/>
                    <a:stretch>
                      <a:fillRect/>
                    </a:stretch>
                  </pic:blipFill>
                  <pic:spPr>
                    <a:xfrm>
                      <a:off x="0" y="0"/>
                      <a:ext cx="2676525" cy="3371850"/>
                    </a:xfrm>
                    <a:prstGeom prst="rect">
                      <a:avLst/>
                    </a:prstGeom>
                    <a:noFill/>
                    <a:ln>
                      <a:noFill/>
                    </a:ln>
                  </pic:spPr>
                </pic:pic>
              </a:graphicData>
            </a:graphic>
          </wp:inline>
        </w:drawing>
      </w:r>
    </w:p>
    <w:p w14:paraId="1397D78A">
      <w:pPr>
        <w:numPr>
          <w:ilvl w:val="0"/>
          <w:numId w:val="1"/>
        </w:numPr>
        <w:spacing w:line="276" w:lineRule="auto"/>
        <w:ind w:left="720" w:hanging="360"/>
        <w:rPr>
          <w:rFonts w:hint="default"/>
          <w:b w:val="0"/>
          <w:bCs w:val="0"/>
          <w:sz w:val="22"/>
          <w:szCs w:val="22"/>
          <w:lang w:val="es-AR"/>
        </w:rPr>
      </w:pPr>
      <w:r>
        <w:rPr>
          <w:rFonts w:hint="default"/>
          <w:b/>
          <w:bCs/>
          <w:sz w:val="22"/>
          <w:szCs w:val="22"/>
          <w:lang w:val="es-AR"/>
        </w:rPr>
        <w:t xml:space="preserve">7mo Paso: </w:t>
      </w:r>
      <w:r>
        <w:rPr>
          <w:rFonts w:hint="default"/>
          <w:b w:val="0"/>
          <w:bCs w:val="0"/>
          <w:sz w:val="22"/>
          <w:szCs w:val="22"/>
          <w:lang w:val="es-AR"/>
        </w:rPr>
        <w:t>Elimina un par de botones para poder acomodar el resto y queden los botones necesarios. Para borrar algún botón simplemente haz click derecho sobre él y luego en delete, para rellenar el espacio vacío que dejan los botones eliminados, solo agranda los botones que se muestra en la siguiente imagen</w:t>
      </w:r>
    </w:p>
    <w:p w14:paraId="130F16C9">
      <w:pPr>
        <w:numPr>
          <w:ilvl w:val="0"/>
          <w:numId w:val="0"/>
        </w:numPr>
        <w:spacing w:line="276" w:lineRule="auto"/>
        <w:rPr>
          <w:rFonts w:hint="default"/>
          <w:b w:val="0"/>
          <w:bCs w:val="0"/>
          <w:sz w:val="22"/>
          <w:szCs w:val="22"/>
          <w:lang w:val="es-AR"/>
        </w:rPr>
      </w:pPr>
      <w:r>
        <w:drawing>
          <wp:inline distT="0" distB="0" distL="114300" distR="114300">
            <wp:extent cx="2695575" cy="33718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a:picLocks noChangeAspect="1"/>
                    </pic:cNvPicPr>
                  </pic:nvPicPr>
                  <pic:blipFill>
                    <a:blip r:embed="rId13"/>
                    <a:stretch>
                      <a:fillRect/>
                    </a:stretch>
                  </pic:blipFill>
                  <pic:spPr>
                    <a:xfrm>
                      <a:off x="0" y="0"/>
                      <a:ext cx="2695575" cy="3371850"/>
                    </a:xfrm>
                    <a:prstGeom prst="rect">
                      <a:avLst/>
                    </a:prstGeom>
                    <a:noFill/>
                    <a:ln>
                      <a:noFill/>
                    </a:ln>
                  </pic:spPr>
                </pic:pic>
              </a:graphicData>
            </a:graphic>
          </wp:inline>
        </w:drawing>
      </w:r>
    </w:p>
    <w:p w14:paraId="5AA0F03C">
      <w:pPr>
        <w:numPr>
          <w:ilvl w:val="0"/>
          <w:numId w:val="1"/>
        </w:numPr>
        <w:spacing w:line="276" w:lineRule="auto"/>
        <w:ind w:left="720" w:hanging="360"/>
        <w:rPr>
          <w:rFonts w:hint="default"/>
          <w:b w:val="0"/>
          <w:bCs w:val="0"/>
          <w:sz w:val="22"/>
          <w:szCs w:val="22"/>
          <w:lang w:val="es-AR"/>
        </w:rPr>
      </w:pPr>
      <w:r>
        <w:rPr>
          <w:rFonts w:hint="default"/>
          <w:b/>
          <w:bCs/>
          <w:sz w:val="22"/>
          <w:szCs w:val="22"/>
          <w:lang w:val="es-AR"/>
        </w:rPr>
        <w:t>8vo Paso</w:t>
      </w:r>
      <w:r>
        <w:rPr>
          <w:rFonts w:hint="default"/>
          <w:b w:val="0"/>
          <w:bCs w:val="0"/>
          <w:sz w:val="22"/>
          <w:szCs w:val="22"/>
          <w:lang w:val="es-AR"/>
        </w:rPr>
        <w:t>: Modifica lo que tiene escrito cada botón y ponlo como en la siguiente imagen</w:t>
      </w:r>
    </w:p>
    <w:p w14:paraId="62F4222D">
      <w:pPr>
        <w:numPr>
          <w:ilvl w:val="0"/>
          <w:numId w:val="0"/>
        </w:numPr>
        <w:spacing w:line="276" w:lineRule="auto"/>
        <w:rPr>
          <w:rFonts w:hint="default"/>
          <w:b w:val="0"/>
          <w:bCs w:val="0"/>
          <w:sz w:val="22"/>
          <w:szCs w:val="22"/>
          <w:lang w:val="es-AR"/>
        </w:rPr>
      </w:pPr>
      <w:r>
        <w:drawing>
          <wp:inline distT="0" distB="0" distL="114300" distR="114300">
            <wp:extent cx="2828925" cy="35909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a:picLocks noChangeAspect="1"/>
                    </pic:cNvPicPr>
                  </pic:nvPicPr>
                  <pic:blipFill>
                    <a:blip r:embed="rId14"/>
                    <a:stretch>
                      <a:fillRect/>
                    </a:stretch>
                  </pic:blipFill>
                  <pic:spPr>
                    <a:xfrm>
                      <a:off x="0" y="0"/>
                      <a:ext cx="2828925" cy="3590925"/>
                    </a:xfrm>
                    <a:prstGeom prst="rect">
                      <a:avLst/>
                    </a:prstGeom>
                    <a:noFill/>
                    <a:ln>
                      <a:noFill/>
                    </a:ln>
                  </pic:spPr>
                </pic:pic>
              </a:graphicData>
            </a:graphic>
          </wp:inline>
        </w:drawing>
      </w:r>
    </w:p>
    <w:p w14:paraId="7C0629F4">
      <w:pPr>
        <w:numPr>
          <w:ilvl w:val="0"/>
          <w:numId w:val="0"/>
        </w:numPr>
        <w:spacing w:line="276" w:lineRule="auto"/>
        <w:ind w:left="360" w:leftChars="0"/>
        <w:rPr>
          <w:rFonts w:hint="default"/>
          <w:b w:val="0"/>
          <w:bCs w:val="0"/>
          <w:sz w:val="24"/>
          <w:szCs w:val="24"/>
          <w:lang w:val="es-AR"/>
        </w:rPr>
      </w:pPr>
    </w:p>
    <w:p w14:paraId="6C3594C8">
      <w:pPr>
        <w:numPr>
          <w:ilvl w:val="0"/>
          <w:numId w:val="0"/>
        </w:numPr>
        <w:spacing w:line="276" w:lineRule="auto"/>
        <w:ind w:left="360" w:leftChars="0"/>
        <w:rPr>
          <w:rFonts w:hint="default"/>
          <w:b/>
          <w:bCs/>
          <w:sz w:val="24"/>
          <w:szCs w:val="24"/>
          <w:lang w:val="es-AR"/>
        </w:rPr>
      </w:pPr>
      <w:r>
        <w:rPr>
          <w:rFonts w:hint="default"/>
          <w:b/>
          <w:bCs/>
          <w:sz w:val="24"/>
          <w:szCs w:val="24"/>
          <w:lang w:val="es-AR"/>
        </w:rPr>
        <w:t>Codificación</w:t>
      </w:r>
    </w:p>
    <w:p w14:paraId="06B6F0D2">
      <w:pPr>
        <w:numPr>
          <w:ilvl w:val="0"/>
          <w:numId w:val="0"/>
        </w:numPr>
        <w:spacing w:line="276" w:lineRule="auto"/>
        <w:ind w:left="360" w:leftChars="0"/>
        <w:rPr>
          <w:rFonts w:hint="default"/>
          <w:b/>
          <w:bCs/>
          <w:sz w:val="24"/>
          <w:szCs w:val="24"/>
          <w:lang w:val="es-AR"/>
        </w:rPr>
      </w:pPr>
    </w:p>
    <w:p w14:paraId="557AF7ED">
      <w:pPr>
        <w:numPr>
          <w:ilvl w:val="0"/>
          <w:numId w:val="0"/>
        </w:numPr>
        <w:spacing w:line="276" w:lineRule="auto"/>
        <w:ind w:left="360" w:leftChars="0"/>
        <w:rPr>
          <w:rFonts w:hint="default"/>
          <w:b w:val="0"/>
          <w:bCs w:val="0"/>
          <w:sz w:val="22"/>
          <w:szCs w:val="22"/>
          <w:lang w:val="es-AR"/>
        </w:rPr>
      </w:pPr>
      <w:r>
        <w:rPr>
          <w:rFonts w:hint="default"/>
          <w:b w:val="0"/>
          <w:bCs w:val="0"/>
          <w:sz w:val="22"/>
          <w:szCs w:val="22"/>
          <w:lang w:val="es-AR"/>
        </w:rPr>
        <w:t>En ésta parte veremos como hacer para que cada botón responda como queremos</w:t>
      </w:r>
    </w:p>
    <w:p w14:paraId="13BCC022">
      <w:pPr>
        <w:numPr>
          <w:ilvl w:val="0"/>
          <w:numId w:val="0"/>
        </w:numPr>
        <w:spacing w:line="276" w:lineRule="auto"/>
        <w:ind w:left="360" w:leftChars="0"/>
        <w:rPr>
          <w:rFonts w:hint="default"/>
          <w:b w:val="0"/>
          <w:bCs w:val="0"/>
          <w:sz w:val="24"/>
          <w:szCs w:val="24"/>
          <w:lang w:val="es-AR"/>
        </w:rPr>
      </w:pPr>
    </w:p>
    <w:p w14:paraId="29A9C4F8">
      <w:pPr>
        <w:numPr>
          <w:ilvl w:val="0"/>
          <w:numId w:val="0"/>
        </w:numPr>
        <w:spacing w:line="276" w:lineRule="auto"/>
        <w:ind w:left="360" w:leftChars="0"/>
        <w:rPr>
          <w:rFonts w:hint="default"/>
          <w:b/>
          <w:bCs/>
          <w:sz w:val="24"/>
          <w:szCs w:val="24"/>
          <w:lang w:val="es-AR"/>
        </w:rPr>
      </w:pPr>
      <w:r>
        <w:rPr>
          <w:rFonts w:hint="default"/>
          <w:b/>
          <w:bCs/>
          <w:sz w:val="24"/>
          <w:szCs w:val="24"/>
          <w:lang w:val="es-AR"/>
        </w:rPr>
        <w:t>Mostrar los números en el Label</w:t>
      </w:r>
    </w:p>
    <w:p w14:paraId="63AD57FB">
      <w:pPr>
        <w:numPr>
          <w:ilvl w:val="0"/>
          <w:numId w:val="1"/>
        </w:numPr>
        <w:spacing w:line="276" w:lineRule="auto"/>
        <w:ind w:left="720" w:hanging="360"/>
        <w:rPr>
          <w:rFonts w:hint="default"/>
          <w:b w:val="0"/>
          <w:bCs w:val="0"/>
          <w:sz w:val="24"/>
          <w:szCs w:val="24"/>
          <w:lang w:val="en-US"/>
        </w:rPr>
      </w:pPr>
      <w:r>
        <w:rPr>
          <w:rFonts w:hint="default"/>
          <w:b/>
          <w:bCs/>
          <w:sz w:val="22"/>
          <w:szCs w:val="22"/>
          <w:lang w:val="es-AR"/>
        </w:rPr>
        <w:t>1er Paso:</w:t>
      </w:r>
      <w:r>
        <w:rPr>
          <w:rFonts w:hint="default"/>
          <w:b w:val="0"/>
          <w:bCs w:val="0"/>
          <w:sz w:val="22"/>
          <w:szCs w:val="22"/>
          <w:lang w:val="es-AR"/>
        </w:rPr>
        <w:t xml:space="preserve"> Cambia el nombre del Label</w:t>
      </w:r>
      <w:r>
        <w:rPr>
          <w:rFonts w:hint="default"/>
          <w:b w:val="0"/>
          <w:bCs w:val="0"/>
          <w:sz w:val="24"/>
          <w:szCs w:val="24"/>
          <w:lang w:val="es-AR"/>
        </w:rPr>
        <w:t xml:space="preserve"> a uno que sea más fácil de reconocer, como “casilla”. Lo cambiamos haciendo click derecho sobre el Label y en change variable name</w:t>
      </w:r>
    </w:p>
    <w:p w14:paraId="75E8B28F">
      <w:pPr>
        <w:numPr>
          <w:ilvl w:val="0"/>
          <w:numId w:val="1"/>
        </w:numPr>
        <w:spacing w:line="276" w:lineRule="auto"/>
        <w:ind w:left="720" w:hanging="360"/>
        <w:rPr>
          <w:rFonts w:hint="default"/>
          <w:b w:val="0"/>
          <w:bCs w:val="0"/>
          <w:sz w:val="24"/>
          <w:szCs w:val="24"/>
          <w:lang w:val="en-US"/>
        </w:rPr>
      </w:pPr>
      <w:r>
        <w:rPr>
          <w:rFonts w:hint="default"/>
          <w:b/>
          <w:bCs/>
          <w:sz w:val="22"/>
          <w:szCs w:val="22"/>
          <w:lang w:val="es-AR"/>
        </w:rPr>
        <w:t>2do Paso:</w:t>
      </w:r>
      <w:r>
        <w:rPr>
          <w:rFonts w:hint="default"/>
          <w:b/>
          <w:bCs/>
          <w:sz w:val="24"/>
          <w:szCs w:val="24"/>
          <w:lang w:val="es-AR"/>
        </w:rPr>
        <w:t xml:space="preserve"> </w:t>
      </w:r>
      <w:r>
        <w:rPr>
          <w:rFonts w:hint="default"/>
          <w:b w:val="0"/>
          <w:bCs w:val="0"/>
          <w:sz w:val="24"/>
          <w:szCs w:val="24"/>
          <w:lang w:val="es-AR"/>
        </w:rPr>
        <w:t>Haz doble click en cualquier botón que contenga un número y nos mandará al código</w:t>
      </w:r>
    </w:p>
    <w:p w14:paraId="1650FC03">
      <w:pPr>
        <w:numPr>
          <w:ilvl w:val="0"/>
          <w:numId w:val="1"/>
        </w:numPr>
        <w:spacing w:line="276" w:lineRule="auto"/>
        <w:ind w:left="720" w:hanging="360"/>
        <w:rPr>
          <w:rFonts w:hint="default"/>
          <w:b w:val="0"/>
          <w:bCs w:val="0"/>
          <w:sz w:val="24"/>
          <w:szCs w:val="24"/>
          <w:lang w:val="en-US"/>
        </w:rPr>
      </w:pPr>
      <w:r>
        <w:rPr>
          <w:rFonts w:hint="default"/>
          <w:b/>
          <w:bCs/>
          <w:sz w:val="22"/>
          <w:szCs w:val="22"/>
          <w:lang w:val="es-AR"/>
        </w:rPr>
        <w:t>3er Paso:</w:t>
      </w:r>
      <w:r>
        <w:rPr>
          <w:rFonts w:hint="default"/>
          <w:b/>
          <w:bCs/>
          <w:sz w:val="24"/>
          <w:szCs w:val="24"/>
          <w:lang w:val="es-AR"/>
        </w:rPr>
        <w:t xml:space="preserve"> </w:t>
      </w:r>
      <w:r>
        <w:rPr>
          <w:rFonts w:hint="default"/>
          <w:b w:val="0"/>
          <w:bCs w:val="0"/>
          <w:sz w:val="22"/>
          <w:szCs w:val="22"/>
          <w:lang w:val="es-AR"/>
        </w:rPr>
        <w:t>borra todo lo que esté en esa linea de código, ya que va a haber algo comentado con // que viene por default en el proyecto, y luego escribe lo siguiente dejando dos espacios de identación(8 espacios)</w:t>
      </w:r>
    </w:p>
    <w:p w14:paraId="33D9A81F">
      <w:pPr>
        <w:numPr>
          <w:ilvl w:val="0"/>
          <w:numId w:val="0"/>
        </w:numPr>
        <w:spacing w:line="276" w:lineRule="auto"/>
        <w:rPr>
          <w:rFonts w:hint="default"/>
          <w:b w:val="0"/>
          <w:bCs w:val="0"/>
          <w:sz w:val="24"/>
          <w:szCs w:val="24"/>
          <w:lang w:val="en-US"/>
        </w:rPr>
      </w:pPr>
      <w:r>
        <w:drawing>
          <wp:inline distT="0" distB="0" distL="114300" distR="114300">
            <wp:extent cx="5272405" cy="765175"/>
            <wp:effectExtent l="0" t="0" r="4445" b="158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a:picLocks noChangeAspect="1"/>
                    </pic:cNvPicPr>
                  </pic:nvPicPr>
                  <pic:blipFill>
                    <a:blip r:embed="rId15"/>
                    <a:stretch>
                      <a:fillRect/>
                    </a:stretch>
                  </pic:blipFill>
                  <pic:spPr>
                    <a:xfrm>
                      <a:off x="0" y="0"/>
                      <a:ext cx="5272405" cy="765175"/>
                    </a:xfrm>
                    <a:prstGeom prst="rect">
                      <a:avLst/>
                    </a:prstGeom>
                    <a:noFill/>
                    <a:ln>
                      <a:noFill/>
                    </a:ln>
                  </pic:spPr>
                </pic:pic>
              </a:graphicData>
            </a:graphic>
          </wp:inline>
        </w:drawing>
      </w:r>
    </w:p>
    <w:p w14:paraId="7D7385CD">
      <w:pPr>
        <w:numPr>
          <w:ilvl w:val="0"/>
          <w:numId w:val="1"/>
        </w:numPr>
        <w:spacing w:line="276" w:lineRule="auto"/>
        <w:ind w:left="720" w:hanging="360"/>
        <w:rPr>
          <w:rFonts w:hint="default"/>
          <w:b w:val="0"/>
          <w:bCs w:val="0"/>
          <w:sz w:val="24"/>
          <w:szCs w:val="24"/>
          <w:lang w:val="en-US"/>
        </w:rPr>
      </w:pPr>
      <w:r>
        <w:rPr>
          <w:rFonts w:hint="default"/>
          <w:b/>
          <w:bCs/>
          <w:sz w:val="22"/>
          <w:szCs w:val="22"/>
          <w:lang w:val="es-AR"/>
        </w:rPr>
        <w:t xml:space="preserve"> 4to Paso: </w:t>
      </w:r>
      <w:r>
        <w:rPr>
          <w:rFonts w:hint="default"/>
          <w:b w:val="0"/>
          <w:bCs w:val="0"/>
          <w:sz w:val="22"/>
          <w:szCs w:val="22"/>
          <w:lang w:val="es-AR"/>
        </w:rPr>
        <w:t>Repito el proceso con cada botón con número cambiando el número entre  “ ”</w:t>
      </w:r>
    </w:p>
    <w:p w14:paraId="4B693997">
      <w:pPr>
        <w:numPr>
          <w:ilvl w:val="0"/>
          <w:numId w:val="1"/>
        </w:numPr>
        <w:spacing w:line="276" w:lineRule="auto"/>
        <w:ind w:left="720" w:hanging="360"/>
        <w:rPr>
          <w:rFonts w:hint="default"/>
          <w:b w:val="0"/>
          <w:bCs w:val="0"/>
          <w:sz w:val="24"/>
          <w:szCs w:val="24"/>
          <w:lang w:val="en-US"/>
        </w:rPr>
      </w:pPr>
      <w:r>
        <w:rPr>
          <w:rFonts w:hint="default"/>
          <w:b/>
          <w:bCs/>
          <w:sz w:val="22"/>
          <w:szCs w:val="22"/>
          <w:lang w:val="es-AR"/>
        </w:rPr>
        <w:t>5to Paso:</w:t>
      </w:r>
      <w:r>
        <w:rPr>
          <w:rFonts w:hint="default"/>
          <w:b w:val="0"/>
          <w:bCs w:val="0"/>
          <w:sz w:val="22"/>
          <w:szCs w:val="22"/>
          <w:lang w:val="es-AR"/>
        </w:rPr>
        <w:t xml:space="preserve"> Configuramos el punto decimal para poder escribir números más específicos. Pero también debemos hacer que no se pueda poner más de 1 vez. Primero regresamos a la interfaz gráfica y hacemos doble click en el botón del . y luego escribimos esto</w:t>
      </w:r>
    </w:p>
    <w:p w14:paraId="162B8192">
      <w:pPr>
        <w:numPr>
          <w:ilvl w:val="0"/>
          <w:numId w:val="0"/>
        </w:numPr>
        <w:spacing w:line="276" w:lineRule="auto"/>
        <w:rPr>
          <w:rFonts w:hint="default"/>
          <w:b w:val="0"/>
          <w:bCs w:val="0"/>
          <w:sz w:val="24"/>
          <w:szCs w:val="24"/>
          <w:lang w:val="en-US"/>
        </w:rPr>
      </w:pPr>
      <w:r>
        <w:drawing>
          <wp:inline distT="0" distB="0" distL="114300" distR="114300">
            <wp:extent cx="5269230" cy="789305"/>
            <wp:effectExtent l="0" t="0" r="7620" b="1079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a:picLocks noChangeAspect="1"/>
                    </pic:cNvPicPr>
                  </pic:nvPicPr>
                  <pic:blipFill>
                    <a:blip r:embed="rId16"/>
                    <a:stretch>
                      <a:fillRect/>
                    </a:stretch>
                  </pic:blipFill>
                  <pic:spPr>
                    <a:xfrm>
                      <a:off x="0" y="0"/>
                      <a:ext cx="5269230" cy="789305"/>
                    </a:xfrm>
                    <a:prstGeom prst="rect">
                      <a:avLst/>
                    </a:prstGeom>
                    <a:noFill/>
                    <a:ln>
                      <a:noFill/>
                    </a:ln>
                  </pic:spPr>
                </pic:pic>
              </a:graphicData>
            </a:graphic>
          </wp:inline>
        </w:drawing>
      </w:r>
    </w:p>
    <w:p w14:paraId="28A87A97">
      <w:pPr>
        <w:numPr>
          <w:ilvl w:val="0"/>
          <w:numId w:val="0"/>
        </w:numPr>
        <w:spacing w:line="276" w:lineRule="auto"/>
        <w:rPr>
          <w:rFonts w:hint="default"/>
          <w:b w:val="0"/>
          <w:bCs w:val="0"/>
          <w:sz w:val="22"/>
          <w:szCs w:val="22"/>
          <w:lang w:val="es-AR"/>
        </w:rPr>
      </w:pPr>
    </w:p>
    <w:p w14:paraId="0CD9CE97">
      <w:pPr>
        <w:numPr>
          <w:ilvl w:val="0"/>
          <w:numId w:val="0"/>
        </w:numPr>
        <w:spacing w:line="276" w:lineRule="auto"/>
        <w:rPr>
          <w:rFonts w:hint="default"/>
          <w:b/>
          <w:bCs/>
          <w:sz w:val="24"/>
          <w:szCs w:val="24"/>
          <w:lang w:val="es-AR"/>
        </w:rPr>
      </w:pPr>
      <w:r>
        <w:rPr>
          <w:rFonts w:hint="default"/>
          <w:b/>
          <w:bCs/>
          <w:sz w:val="24"/>
          <w:szCs w:val="24"/>
          <w:lang w:val="es-AR"/>
        </w:rPr>
        <w:t>Realizar operaciones</w:t>
      </w:r>
    </w:p>
    <w:p w14:paraId="5B0117F4">
      <w:pPr>
        <w:numPr>
          <w:ilvl w:val="0"/>
          <w:numId w:val="0"/>
        </w:numPr>
        <w:spacing w:line="276" w:lineRule="auto"/>
        <w:rPr>
          <w:rFonts w:hint="default"/>
          <w:b/>
          <w:bCs/>
          <w:sz w:val="24"/>
          <w:szCs w:val="24"/>
          <w:lang w:val="es-AR"/>
        </w:rPr>
      </w:pPr>
    </w:p>
    <w:p w14:paraId="36F0B913">
      <w:pPr>
        <w:numPr>
          <w:ilvl w:val="0"/>
          <w:numId w:val="0"/>
        </w:numPr>
        <w:spacing w:line="276" w:lineRule="auto"/>
        <w:rPr>
          <w:rFonts w:hint="default"/>
          <w:b w:val="0"/>
          <w:bCs w:val="0"/>
          <w:sz w:val="22"/>
          <w:szCs w:val="22"/>
          <w:lang w:val="es-AR"/>
        </w:rPr>
      </w:pPr>
      <w:r>
        <w:rPr>
          <w:rFonts w:hint="default"/>
          <w:b w:val="0"/>
          <w:bCs w:val="0"/>
          <w:sz w:val="22"/>
          <w:szCs w:val="22"/>
          <w:lang w:val="es-AR"/>
        </w:rPr>
        <w:t>En ésta parte vamos a ver como configurar los operadores (+, -, + y /)para poder realizar las operaciones</w:t>
      </w:r>
    </w:p>
    <w:p w14:paraId="2AF0965B">
      <w:pPr>
        <w:numPr>
          <w:ilvl w:val="0"/>
          <w:numId w:val="0"/>
        </w:numPr>
        <w:spacing w:line="276" w:lineRule="auto"/>
        <w:rPr>
          <w:rFonts w:hint="default"/>
          <w:b/>
          <w:bCs/>
          <w:sz w:val="24"/>
          <w:szCs w:val="24"/>
          <w:lang w:val="es-AR"/>
        </w:rPr>
      </w:pPr>
    </w:p>
    <w:p w14:paraId="7D93B448">
      <w:pPr>
        <w:numPr>
          <w:ilvl w:val="0"/>
          <w:numId w:val="1"/>
        </w:numPr>
        <w:spacing w:line="276" w:lineRule="auto"/>
        <w:ind w:left="720" w:hanging="360"/>
        <w:rPr>
          <w:rFonts w:hint="default"/>
          <w:b/>
          <w:bCs/>
          <w:sz w:val="24"/>
          <w:szCs w:val="24"/>
          <w:lang w:val="es-AR"/>
        </w:rPr>
      </w:pPr>
      <w:r>
        <w:rPr>
          <w:rFonts w:hint="default"/>
          <w:b/>
          <w:bCs/>
          <w:sz w:val="22"/>
          <w:szCs w:val="22"/>
          <w:lang w:val="es-AR"/>
        </w:rPr>
        <w:t>1er Paso:</w:t>
      </w:r>
      <w:r>
        <w:rPr>
          <w:rFonts w:hint="default"/>
          <w:b w:val="0"/>
          <w:bCs w:val="0"/>
          <w:sz w:val="22"/>
          <w:szCs w:val="22"/>
          <w:lang w:val="es-AR"/>
        </w:rPr>
        <w:t xml:space="preserve"> subimos hasta el principio del código, específicamente antes del constructor y declaramos 3 variables públicas, 2 flotantes y un string</w:t>
      </w:r>
    </w:p>
    <w:p w14:paraId="43A157E1">
      <w:pPr>
        <w:numPr>
          <w:ilvl w:val="0"/>
          <w:numId w:val="0"/>
        </w:numPr>
        <w:spacing w:line="276" w:lineRule="auto"/>
        <w:rPr>
          <w:rFonts w:hint="default"/>
          <w:b/>
          <w:bCs/>
          <w:sz w:val="24"/>
          <w:szCs w:val="24"/>
          <w:lang w:val="es-AR"/>
        </w:rPr>
      </w:pPr>
      <w:r>
        <w:drawing>
          <wp:inline distT="0" distB="0" distL="114300" distR="114300">
            <wp:extent cx="4867275" cy="12763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a:picLocks noChangeAspect="1"/>
                    </pic:cNvPicPr>
                  </pic:nvPicPr>
                  <pic:blipFill>
                    <a:blip r:embed="rId17"/>
                    <a:stretch>
                      <a:fillRect/>
                    </a:stretch>
                  </pic:blipFill>
                  <pic:spPr>
                    <a:xfrm>
                      <a:off x="0" y="0"/>
                      <a:ext cx="4867275" cy="1276350"/>
                    </a:xfrm>
                    <a:prstGeom prst="rect">
                      <a:avLst/>
                    </a:prstGeom>
                    <a:noFill/>
                    <a:ln>
                      <a:noFill/>
                    </a:ln>
                  </pic:spPr>
                </pic:pic>
              </a:graphicData>
            </a:graphic>
          </wp:inline>
        </w:drawing>
      </w:r>
    </w:p>
    <w:p w14:paraId="021F2D13">
      <w:pPr>
        <w:numPr>
          <w:ilvl w:val="0"/>
          <w:numId w:val="1"/>
        </w:numPr>
        <w:spacing w:line="276" w:lineRule="auto"/>
        <w:ind w:left="720" w:hanging="360"/>
        <w:rPr>
          <w:rFonts w:hint="default"/>
          <w:b/>
          <w:bCs/>
          <w:sz w:val="22"/>
          <w:szCs w:val="22"/>
          <w:lang w:val="es-AR"/>
        </w:rPr>
      </w:pPr>
      <w:r>
        <w:rPr>
          <w:rFonts w:hint="default"/>
          <w:b/>
          <w:bCs/>
          <w:sz w:val="22"/>
          <w:szCs w:val="22"/>
          <w:lang w:val="es-AR"/>
        </w:rPr>
        <w:t xml:space="preserve">2do Paso: </w:t>
      </w:r>
      <w:r>
        <w:rPr>
          <w:rFonts w:hint="default"/>
          <w:b w:val="0"/>
          <w:bCs w:val="0"/>
          <w:sz w:val="22"/>
          <w:szCs w:val="22"/>
          <w:lang w:val="es-AR"/>
        </w:rPr>
        <w:t>Volvemos a la interfaz de diseño y hacemos doble click en cualquier botón operacional para volver al código. Por ejemplo: clickeamos el botón “+” 2 veces y escribimos lo siguiente</w:t>
      </w:r>
    </w:p>
    <w:p w14:paraId="00CB6FCC">
      <w:pPr>
        <w:numPr>
          <w:ilvl w:val="0"/>
          <w:numId w:val="0"/>
        </w:numPr>
        <w:spacing w:line="276" w:lineRule="auto"/>
        <w:rPr>
          <w:rFonts w:hint="default"/>
          <w:b/>
          <w:bCs/>
          <w:sz w:val="22"/>
          <w:szCs w:val="22"/>
          <w:lang w:val="es-AR"/>
        </w:rPr>
      </w:pPr>
      <w:r>
        <w:drawing>
          <wp:inline distT="0" distB="0" distL="114300" distR="114300">
            <wp:extent cx="5271770" cy="951230"/>
            <wp:effectExtent l="0" t="0" r="5080" b="1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pic:cNvPicPr>
                  </pic:nvPicPr>
                  <pic:blipFill>
                    <a:blip r:embed="rId18"/>
                    <a:stretch>
                      <a:fillRect/>
                    </a:stretch>
                  </pic:blipFill>
                  <pic:spPr>
                    <a:xfrm>
                      <a:off x="0" y="0"/>
                      <a:ext cx="5271770" cy="951230"/>
                    </a:xfrm>
                    <a:prstGeom prst="rect">
                      <a:avLst/>
                    </a:prstGeom>
                    <a:noFill/>
                    <a:ln>
                      <a:noFill/>
                    </a:ln>
                  </pic:spPr>
                </pic:pic>
              </a:graphicData>
            </a:graphic>
          </wp:inline>
        </w:drawing>
      </w:r>
    </w:p>
    <w:p w14:paraId="02D1042D">
      <w:pPr>
        <w:numPr>
          <w:ilvl w:val="0"/>
          <w:numId w:val="1"/>
        </w:numPr>
        <w:spacing w:line="276" w:lineRule="auto"/>
        <w:ind w:left="720" w:hanging="360"/>
        <w:rPr>
          <w:rFonts w:hint="default"/>
          <w:b/>
          <w:bCs/>
          <w:sz w:val="22"/>
          <w:szCs w:val="22"/>
          <w:lang w:val="es-AR"/>
        </w:rPr>
      </w:pPr>
      <w:r>
        <w:rPr>
          <w:rFonts w:hint="default"/>
          <w:b w:val="0"/>
          <w:bCs w:val="0"/>
          <w:sz w:val="22"/>
          <w:szCs w:val="22"/>
          <w:lang w:val="es-AR"/>
        </w:rPr>
        <w:t xml:space="preserve"> </w:t>
      </w:r>
      <w:r>
        <w:rPr>
          <w:rFonts w:hint="default"/>
          <w:b/>
          <w:bCs/>
          <w:sz w:val="22"/>
          <w:szCs w:val="22"/>
          <w:lang w:val="es-AR"/>
        </w:rPr>
        <w:t>3er Paso:</w:t>
      </w:r>
      <w:r>
        <w:rPr>
          <w:rFonts w:hint="default"/>
          <w:b w:val="0"/>
          <w:bCs w:val="0"/>
          <w:sz w:val="22"/>
          <w:szCs w:val="22"/>
          <w:lang w:val="es-AR"/>
        </w:rPr>
        <w:t xml:space="preserve"> Repetimos el proceso con las otras operaciones(-, * y /) cambiando el signo entre “ ”</w:t>
      </w:r>
    </w:p>
    <w:p w14:paraId="1CD3ABE6">
      <w:pPr>
        <w:numPr>
          <w:ilvl w:val="0"/>
          <w:numId w:val="1"/>
        </w:numPr>
        <w:spacing w:line="276" w:lineRule="auto"/>
        <w:ind w:left="720" w:hanging="360"/>
        <w:rPr>
          <w:rFonts w:hint="default"/>
          <w:b/>
          <w:bCs/>
          <w:sz w:val="22"/>
          <w:szCs w:val="22"/>
          <w:lang w:val="es-AR"/>
        </w:rPr>
      </w:pPr>
      <w:r>
        <w:rPr>
          <w:rFonts w:hint="default"/>
          <w:b/>
          <w:bCs/>
          <w:sz w:val="22"/>
          <w:szCs w:val="22"/>
          <w:lang w:val="es-AR"/>
        </w:rPr>
        <w:t>4to paso:</w:t>
      </w:r>
      <w:r>
        <w:rPr>
          <w:rFonts w:hint="default"/>
          <w:b w:val="0"/>
          <w:bCs w:val="0"/>
          <w:sz w:val="22"/>
          <w:szCs w:val="22"/>
          <w:lang w:val="es-AR"/>
        </w:rPr>
        <w:t xml:space="preserve"> Ahora necesitamos hacer el código para que el botón “=” funcione. Así que regresamos a la interfaz gráfica, hacemos doble click en dicho botón y aquí viene la parte donde debemos armar un switch, el cual sería un remplazo del if, pero sin tener que estar a cada rato poniendo if y else. Pero primero debemos escribir la siguiente linea de código</w:t>
      </w:r>
    </w:p>
    <w:p w14:paraId="588ADC85">
      <w:pPr>
        <w:numPr>
          <w:ilvl w:val="0"/>
          <w:numId w:val="0"/>
        </w:numPr>
        <w:spacing w:line="276" w:lineRule="auto"/>
        <w:rPr>
          <w:rFonts w:hint="default"/>
          <w:b/>
          <w:bCs/>
          <w:sz w:val="22"/>
          <w:szCs w:val="22"/>
          <w:lang w:val="es-AR"/>
        </w:rPr>
      </w:pPr>
      <w:r>
        <w:drawing>
          <wp:inline distT="0" distB="0" distL="114300" distR="114300">
            <wp:extent cx="5269865" cy="478155"/>
            <wp:effectExtent l="0" t="0" r="6985" b="171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a:picLocks noChangeAspect="1"/>
                    </pic:cNvPicPr>
                  </pic:nvPicPr>
                  <pic:blipFill>
                    <a:blip r:embed="rId19"/>
                    <a:stretch>
                      <a:fillRect/>
                    </a:stretch>
                  </pic:blipFill>
                  <pic:spPr>
                    <a:xfrm>
                      <a:off x="0" y="0"/>
                      <a:ext cx="5269865" cy="478155"/>
                    </a:xfrm>
                    <a:prstGeom prst="rect">
                      <a:avLst/>
                    </a:prstGeom>
                    <a:noFill/>
                    <a:ln>
                      <a:noFill/>
                    </a:ln>
                  </pic:spPr>
                </pic:pic>
              </a:graphicData>
            </a:graphic>
          </wp:inline>
        </w:drawing>
      </w:r>
    </w:p>
    <w:p w14:paraId="4918187B">
      <w:pPr>
        <w:numPr>
          <w:ilvl w:val="0"/>
          <w:numId w:val="1"/>
        </w:numPr>
        <w:spacing w:line="276" w:lineRule="auto"/>
        <w:ind w:left="720" w:hanging="360"/>
        <w:rPr>
          <w:rFonts w:hint="default"/>
          <w:b/>
          <w:bCs/>
          <w:sz w:val="22"/>
          <w:szCs w:val="22"/>
          <w:lang w:val="es-AR"/>
        </w:rPr>
      </w:pPr>
      <w:r>
        <w:rPr>
          <w:rFonts w:hint="default"/>
          <w:b/>
          <w:bCs/>
          <w:sz w:val="22"/>
          <w:szCs w:val="22"/>
          <w:lang w:val="es-AR"/>
        </w:rPr>
        <w:t>5to Paso:</w:t>
      </w:r>
      <w:r>
        <w:rPr>
          <w:rFonts w:hint="default"/>
          <w:b w:val="0"/>
          <w:bCs w:val="0"/>
          <w:sz w:val="22"/>
          <w:szCs w:val="22"/>
          <w:lang w:val="es-AR"/>
        </w:rPr>
        <w:t xml:space="preserve"> Debajo de lo que acabamos de escribir, armamos el switch de la siguiente forma</w:t>
      </w:r>
    </w:p>
    <w:p w14:paraId="4F7C6AB9">
      <w:pPr>
        <w:numPr>
          <w:ilvl w:val="0"/>
          <w:numId w:val="0"/>
        </w:numPr>
        <w:spacing w:line="276" w:lineRule="auto"/>
        <w:ind w:left="360" w:leftChars="0"/>
        <w:rPr>
          <w:rFonts w:hint="default"/>
          <w:b/>
          <w:bCs/>
          <w:sz w:val="22"/>
          <w:szCs w:val="22"/>
          <w:lang w:val="es-AR"/>
        </w:rPr>
      </w:pPr>
      <w:r>
        <w:rPr>
          <w:rFonts w:hint="default"/>
          <w:b w:val="0"/>
          <w:bCs w:val="0"/>
          <w:sz w:val="22"/>
          <w:szCs w:val="22"/>
          <w:lang w:val="es-AR"/>
        </w:rPr>
        <w:t xml:space="preserve"> </w:t>
      </w:r>
    </w:p>
    <w:p w14:paraId="7D081FAB">
      <w:pPr>
        <w:numPr>
          <w:ilvl w:val="0"/>
          <w:numId w:val="0"/>
        </w:numPr>
        <w:spacing w:line="276" w:lineRule="auto"/>
        <w:rPr>
          <w:rFonts w:hint="default"/>
          <w:b/>
          <w:bCs/>
          <w:sz w:val="22"/>
          <w:szCs w:val="22"/>
          <w:lang w:val="es-AR"/>
        </w:rPr>
      </w:pPr>
      <w:r>
        <w:drawing>
          <wp:inline distT="0" distB="0" distL="114300" distR="114300">
            <wp:extent cx="5269865" cy="2209165"/>
            <wp:effectExtent l="0" t="0" r="6985"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a:picLocks noChangeAspect="1"/>
                    </pic:cNvPicPr>
                  </pic:nvPicPr>
                  <pic:blipFill>
                    <a:blip r:embed="rId20"/>
                    <a:stretch>
                      <a:fillRect/>
                    </a:stretch>
                  </pic:blipFill>
                  <pic:spPr>
                    <a:xfrm>
                      <a:off x="0" y="0"/>
                      <a:ext cx="5269865" cy="2209165"/>
                    </a:xfrm>
                    <a:prstGeom prst="rect">
                      <a:avLst/>
                    </a:prstGeom>
                    <a:noFill/>
                    <a:ln>
                      <a:noFill/>
                    </a:ln>
                  </pic:spPr>
                </pic:pic>
              </a:graphicData>
            </a:graphic>
          </wp:inline>
        </w:drawing>
      </w:r>
    </w:p>
    <w:p w14:paraId="30C73696">
      <w:pPr>
        <w:numPr>
          <w:ilvl w:val="0"/>
          <w:numId w:val="0"/>
        </w:numPr>
        <w:spacing w:line="276" w:lineRule="auto"/>
        <w:ind w:left="360" w:leftChars="0"/>
        <w:rPr>
          <w:rFonts w:hint="default"/>
          <w:b/>
          <w:bCs/>
          <w:sz w:val="22"/>
          <w:szCs w:val="22"/>
          <w:lang w:val="es-AR"/>
        </w:rPr>
      </w:pPr>
    </w:p>
    <w:p w14:paraId="33504EE0">
      <w:pPr>
        <w:numPr>
          <w:ilvl w:val="0"/>
          <w:numId w:val="0"/>
        </w:numPr>
        <w:spacing w:line="276" w:lineRule="auto"/>
        <w:ind w:left="360" w:leftChars="0"/>
        <w:rPr>
          <w:rFonts w:hint="default"/>
          <w:b/>
          <w:bCs/>
          <w:sz w:val="22"/>
          <w:szCs w:val="22"/>
          <w:lang w:val="es-AR"/>
        </w:rPr>
      </w:pPr>
    </w:p>
    <w:p w14:paraId="183E3ED9">
      <w:pPr>
        <w:numPr>
          <w:ilvl w:val="0"/>
          <w:numId w:val="0"/>
        </w:numPr>
        <w:spacing w:line="276" w:lineRule="auto"/>
        <w:ind w:left="360" w:leftChars="0"/>
        <w:rPr>
          <w:rFonts w:hint="default"/>
          <w:b w:val="0"/>
          <w:bCs w:val="0"/>
          <w:sz w:val="22"/>
          <w:szCs w:val="22"/>
          <w:lang w:val="es-AR"/>
        </w:rPr>
      </w:pPr>
      <w:r>
        <w:rPr>
          <w:rFonts w:hint="default"/>
          <w:b w:val="0"/>
          <w:bCs w:val="0"/>
          <w:sz w:val="22"/>
          <w:szCs w:val="22"/>
          <w:lang w:val="es-AR"/>
        </w:rPr>
        <w:t>te preguntarás, ¿Que es esa variable llamada “sincero”?, bueno, primero déjame explicarte lo que hace éste switch, toma el valor del operador y va comparando, en caso de que el operador sea “+” por ejemplo, va a revisar caso por caso cual coincide con el operador hasta encontrarlo. Luego lo que hace es tomar el primero número y sumarle el segundo, pero antes se utiliza la función “sincero”, la cual es una función definida por nosotros para quitarle el .0 innecesario al número entero. Aquí te muestro la función que se utiliza para hacer eso:</w:t>
      </w:r>
    </w:p>
    <w:p w14:paraId="3629C83F">
      <w:pPr>
        <w:numPr>
          <w:ilvl w:val="0"/>
          <w:numId w:val="0"/>
        </w:numPr>
        <w:spacing w:line="276" w:lineRule="auto"/>
        <w:ind w:left="360" w:leftChars="0"/>
        <w:rPr>
          <w:rFonts w:hint="default"/>
          <w:b w:val="0"/>
          <w:bCs w:val="0"/>
          <w:sz w:val="22"/>
          <w:szCs w:val="22"/>
          <w:lang w:val="es-AR"/>
        </w:rPr>
      </w:pPr>
    </w:p>
    <w:p w14:paraId="6B8C7C5C">
      <w:pPr>
        <w:numPr>
          <w:ilvl w:val="0"/>
          <w:numId w:val="0"/>
        </w:numPr>
        <w:spacing w:line="276" w:lineRule="auto"/>
      </w:pPr>
      <w:r>
        <w:drawing>
          <wp:inline distT="0" distB="0" distL="114300" distR="114300">
            <wp:extent cx="5273675" cy="1828800"/>
            <wp:effectExtent l="0" t="0" r="317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a:picLocks noChangeAspect="1"/>
                    </pic:cNvPicPr>
                  </pic:nvPicPr>
                  <pic:blipFill>
                    <a:blip r:embed="rId21"/>
                    <a:stretch>
                      <a:fillRect/>
                    </a:stretch>
                  </pic:blipFill>
                  <pic:spPr>
                    <a:xfrm>
                      <a:off x="0" y="0"/>
                      <a:ext cx="5273675" cy="1828800"/>
                    </a:xfrm>
                    <a:prstGeom prst="rect">
                      <a:avLst/>
                    </a:prstGeom>
                    <a:noFill/>
                    <a:ln>
                      <a:noFill/>
                    </a:ln>
                  </pic:spPr>
                </pic:pic>
              </a:graphicData>
            </a:graphic>
          </wp:inline>
        </w:drawing>
      </w:r>
    </w:p>
    <w:p w14:paraId="53BD8E6E">
      <w:pPr>
        <w:numPr>
          <w:ilvl w:val="0"/>
          <w:numId w:val="0"/>
        </w:numPr>
        <w:spacing w:line="276" w:lineRule="auto"/>
        <w:ind w:left="360" w:leftChars="0"/>
      </w:pPr>
    </w:p>
    <w:p w14:paraId="06D8D708">
      <w:pPr>
        <w:numPr>
          <w:ilvl w:val="0"/>
          <w:numId w:val="0"/>
        </w:numPr>
        <w:spacing w:line="276" w:lineRule="auto"/>
        <w:ind w:left="360" w:leftChars="0"/>
      </w:pPr>
    </w:p>
    <w:p w14:paraId="3F54E17A">
      <w:pPr>
        <w:numPr>
          <w:ilvl w:val="0"/>
          <w:numId w:val="0"/>
        </w:numPr>
        <w:spacing w:line="276" w:lineRule="auto"/>
        <w:ind w:left="360" w:leftChars="0"/>
        <w:rPr>
          <w:rFonts w:hint="default"/>
          <w:b/>
          <w:bCs/>
          <w:sz w:val="24"/>
          <w:szCs w:val="24"/>
          <w:lang w:val="es-AR"/>
        </w:rPr>
      </w:pPr>
      <w:r>
        <w:rPr>
          <w:rFonts w:hint="default"/>
          <w:b/>
          <w:bCs/>
          <w:sz w:val="24"/>
          <w:szCs w:val="24"/>
          <w:lang w:val="es-AR"/>
        </w:rPr>
        <w:t>Opcional</w:t>
      </w:r>
    </w:p>
    <w:p w14:paraId="4DC3CAC9">
      <w:pPr>
        <w:numPr>
          <w:ilvl w:val="0"/>
          <w:numId w:val="0"/>
        </w:numPr>
        <w:spacing w:line="276" w:lineRule="auto"/>
        <w:ind w:left="360" w:leftChars="0"/>
        <w:rPr>
          <w:rFonts w:hint="default"/>
          <w:b/>
          <w:bCs/>
          <w:sz w:val="24"/>
          <w:szCs w:val="24"/>
          <w:lang w:val="es-AR"/>
        </w:rPr>
      </w:pPr>
    </w:p>
    <w:p w14:paraId="13297777">
      <w:pPr>
        <w:numPr>
          <w:ilvl w:val="0"/>
          <w:numId w:val="0"/>
        </w:numPr>
        <w:spacing w:line="276" w:lineRule="auto"/>
        <w:ind w:left="360" w:leftChars="0"/>
        <w:rPr>
          <w:rFonts w:hint="default"/>
          <w:b w:val="0"/>
          <w:bCs w:val="0"/>
          <w:sz w:val="24"/>
          <w:szCs w:val="24"/>
          <w:lang w:val="es-AR"/>
        </w:rPr>
      </w:pPr>
      <w:r>
        <w:rPr>
          <w:rFonts w:hint="default"/>
          <w:b w:val="0"/>
          <w:bCs w:val="0"/>
          <w:sz w:val="22"/>
          <w:szCs w:val="22"/>
          <w:lang w:val="es-AR"/>
        </w:rPr>
        <w:t>Si te parece molesto que cada vez que ejecutes el código lo abra en la esquina superior izquierda, puedes poner el siguiente código para que se abra en el centro del monitor</w:t>
      </w:r>
    </w:p>
    <w:p w14:paraId="5601AFE1">
      <w:pPr>
        <w:numPr>
          <w:ilvl w:val="0"/>
          <w:numId w:val="0"/>
        </w:numPr>
        <w:spacing w:line="276" w:lineRule="auto"/>
        <w:ind w:left="360" w:leftChars="0"/>
        <w:rPr>
          <w:rFonts w:hint="default"/>
          <w:b w:val="0"/>
          <w:bCs w:val="0"/>
          <w:sz w:val="24"/>
          <w:szCs w:val="24"/>
          <w:lang w:val="es-AR"/>
        </w:rPr>
      </w:pPr>
    </w:p>
    <w:p w14:paraId="05E16F95">
      <w:pPr>
        <w:numPr>
          <w:ilvl w:val="0"/>
          <w:numId w:val="0"/>
        </w:numPr>
        <w:spacing w:line="276" w:lineRule="auto"/>
      </w:pPr>
      <w:r>
        <w:drawing>
          <wp:inline distT="0" distB="0" distL="114300" distR="114300">
            <wp:extent cx="3076575" cy="80010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a:picLocks noChangeAspect="1"/>
                    </pic:cNvPicPr>
                  </pic:nvPicPr>
                  <pic:blipFill>
                    <a:blip r:embed="rId22"/>
                    <a:stretch>
                      <a:fillRect/>
                    </a:stretch>
                  </pic:blipFill>
                  <pic:spPr>
                    <a:xfrm>
                      <a:off x="0" y="0"/>
                      <a:ext cx="3076575" cy="800100"/>
                    </a:xfrm>
                    <a:prstGeom prst="rect">
                      <a:avLst/>
                    </a:prstGeom>
                    <a:noFill/>
                    <a:ln>
                      <a:noFill/>
                    </a:ln>
                  </pic:spPr>
                </pic:pic>
              </a:graphicData>
            </a:graphic>
          </wp:inline>
        </w:drawing>
      </w:r>
    </w:p>
    <w:p w14:paraId="531F92BE">
      <w:pPr>
        <w:numPr>
          <w:ilvl w:val="0"/>
          <w:numId w:val="0"/>
        </w:numPr>
        <w:spacing w:line="276" w:lineRule="auto"/>
        <w:ind w:left="360" w:leftChars="0"/>
      </w:pPr>
    </w:p>
    <w:p w14:paraId="244EF05C">
      <w:pPr>
        <w:numPr>
          <w:ilvl w:val="0"/>
          <w:numId w:val="0"/>
        </w:numPr>
        <w:spacing w:line="276" w:lineRule="auto"/>
        <w:ind w:firstLine="400" w:firstLineChars="200"/>
        <w:rPr>
          <w:rFonts w:hint="default"/>
          <w:lang w:val="es-AR"/>
        </w:rPr>
      </w:pPr>
      <w:r>
        <w:rPr>
          <w:rFonts w:hint="default"/>
          <w:lang w:val="es-AR"/>
        </w:rPr>
        <w:t>Te recomiendo escribirlo arriba del constructor</w:t>
      </w:r>
    </w:p>
    <w:p w14:paraId="04B4847B">
      <w:pPr>
        <w:numPr>
          <w:ilvl w:val="0"/>
          <w:numId w:val="0"/>
        </w:numPr>
        <w:spacing w:line="276" w:lineRule="auto"/>
        <w:ind w:firstLine="400" w:firstLineChars="200"/>
        <w:rPr>
          <w:rFonts w:hint="default"/>
          <w:lang w:val="es-AR"/>
        </w:rPr>
      </w:pPr>
    </w:p>
    <w:p w14:paraId="787CD603">
      <w:pPr>
        <w:numPr>
          <w:ilvl w:val="0"/>
          <w:numId w:val="0"/>
        </w:numPr>
        <w:spacing w:line="276" w:lineRule="auto"/>
        <w:ind w:firstLine="400" w:firstLineChars="200"/>
        <w:rPr>
          <w:rFonts w:hint="default"/>
          <w:lang w:val="es-AR"/>
        </w:rPr>
      </w:pPr>
    </w:p>
    <w:p w14:paraId="794EDABC">
      <w:pPr>
        <w:numPr>
          <w:ilvl w:val="0"/>
          <w:numId w:val="0"/>
        </w:numPr>
        <w:spacing w:line="276" w:lineRule="auto"/>
        <w:ind w:firstLine="482" w:firstLineChars="200"/>
        <w:rPr>
          <w:rFonts w:hint="default"/>
          <w:b/>
          <w:bCs/>
          <w:sz w:val="24"/>
          <w:szCs w:val="24"/>
          <w:lang w:val="es-AR"/>
        </w:rPr>
      </w:pPr>
      <w:r>
        <w:rPr>
          <w:rFonts w:hint="default"/>
          <w:b/>
          <w:bCs/>
          <w:sz w:val="24"/>
          <w:szCs w:val="24"/>
          <w:lang w:val="es-AR"/>
        </w:rPr>
        <w:t>PASAR EL ARCHIVO .JAR A .EXE</w:t>
      </w:r>
    </w:p>
    <w:p w14:paraId="3F2EAB51">
      <w:pPr>
        <w:numPr>
          <w:ilvl w:val="0"/>
          <w:numId w:val="0"/>
        </w:numPr>
        <w:spacing w:line="276" w:lineRule="auto"/>
        <w:ind w:firstLine="482" w:firstLineChars="200"/>
        <w:rPr>
          <w:rFonts w:hint="default"/>
          <w:b/>
          <w:bCs/>
          <w:sz w:val="24"/>
          <w:szCs w:val="24"/>
          <w:lang w:val="es-AR"/>
        </w:rPr>
      </w:pPr>
    </w:p>
    <w:p w14:paraId="056ACBCB">
      <w:pPr>
        <w:numPr>
          <w:ilvl w:val="0"/>
          <w:numId w:val="1"/>
        </w:numPr>
        <w:spacing w:line="276" w:lineRule="auto"/>
        <w:ind w:left="720" w:hanging="360"/>
        <w:rPr>
          <w:rFonts w:hint="default"/>
          <w:b/>
          <w:bCs/>
          <w:sz w:val="22"/>
          <w:szCs w:val="22"/>
          <w:lang w:val="es-AR"/>
        </w:rPr>
      </w:pPr>
      <w:r>
        <w:rPr>
          <w:rFonts w:hint="default"/>
          <w:b/>
          <w:bCs/>
          <w:sz w:val="22"/>
          <w:szCs w:val="22"/>
          <w:lang w:val="es-AR"/>
        </w:rPr>
        <w:t>1er Paso:</w:t>
      </w:r>
      <w:r>
        <w:rPr>
          <w:rFonts w:hint="default"/>
          <w:b w:val="0"/>
          <w:bCs w:val="0"/>
          <w:sz w:val="22"/>
          <w:szCs w:val="22"/>
          <w:lang w:val="es-AR"/>
        </w:rPr>
        <w:t xml:space="preserve"> Primero ejecutamos el Launch4J</w:t>
      </w:r>
    </w:p>
    <w:p w14:paraId="50A0FF73">
      <w:pPr>
        <w:numPr>
          <w:ilvl w:val="0"/>
          <w:numId w:val="0"/>
        </w:numPr>
        <w:spacing w:line="276" w:lineRule="auto"/>
        <w:rPr>
          <w:rFonts w:hint="default"/>
          <w:b/>
          <w:bCs/>
          <w:sz w:val="22"/>
          <w:szCs w:val="22"/>
          <w:lang w:val="es-AR"/>
        </w:rPr>
      </w:pPr>
      <w:r>
        <w:drawing>
          <wp:inline distT="0" distB="0" distL="114300" distR="114300">
            <wp:extent cx="4281805" cy="3313430"/>
            <wp:effectExtent l="0" t="0" r="4445"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23"/>
                    <a:stretch>
                      <a:fillRect/>
                    </a:stretch>
                  </pic:blipFill>
                  <pic:spPr>
                    <a:xfrm>
                      <a:off x="0" y="0"/>
                      <a:ext cx="4281805" cy="3313430"/>
                    </a:xfrm>
                    <a:prstGeom prst="rect">
                      <a:avLst/>
                    </a:prstGeom>
                    <a:noFill/>
                    <a:ln>
                      <a:noFill/>
                    </a:ln>
                  </pic:spPr>
                </pic:pic>
              </a:graphicData>
            </a:graphic>
          </wp:inline>
        </w:drawing>
      </w:r>
    </w:p>
    <w:p w14:paraId="374A363E">
      <w:pPr>
        <w:numPr>
          <w:ilvl w:val="0"/>
          <w:numId w:val="1"/>
        </w:numPr>
        <w:spacing w:line="276" w:lineRule="auto"/>
        <w:ind w:left="720" w:hanging="360"/>
        <w:rPr>
          <w:rFonts w:hint="default"/>
          <w:b/>
          <w:bCs/>
          <w:sz w:val="22"/>
          <w:szCs w:val="22"/>
          <w:lang w:val="es-AR"/>
        </w:rPr>
      </w:pPr>
      <w:r>
        <w:rPr>
          <w:rFonts w:hint="default"/>
          <w:b/>
          <w:bCs/>
          <w:sz w:val="22"/>
          <w:szCs w:val="22"/>
          <w:lang w:val="es-AR"/>
        </w:rPr>
        <w:t>2do Paso:</w:t>
      </w:r>
      <w:r>
        <w:rPr>
          <w:rFonts w:hint="default"/>
          <w:b w:val="0"/>
          <w:bCs w:val="0"/>
          <w:sz w:val="22"/>
          <w:szCs w:val="22"/>
          <w:lang w:val="es-AR"/>
        </w:rPr>
        <w:t xml:space="preserve"> Elegimos en que carpeta vamos a guardar el ejecutable, eligiendo el nombre y especificando la extensión .exe</w:t>
      </w:r>
    </w:p>
    <w:p w14:paraId="6FCFBB60">
      <w:pPr>
        <w:numPr>
          <w:ilvl w:val="0"/>
          <w:numId w:val="0"/>
        </w:numPr>
        <w:spacing w:line="276" w:lineRule="auto"/>
        <w:rPr>
          <w:rFonts w:hint="default"/>
          <w:b/>
          <w:bCs/>
          <w:sz w:val="22"/>
          <w:szCs w:val="22"/>
          <w:lang w:val="es-AR"/>
        </w:rPr>
      </w:pPr>
      <w:r>
        <w:drawing>
          <wp:inline distT="0" distB="0" distL="114300" distR="114300">
            <wp:extent cx="5267325" cy="2925445"/>
            <wp:effectExtent l="0" t="0" r="9525" b="8255"/>
            <wp:docPr id="2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
                    <pic:cNvPicPr>
                      <a:picLocks noChangeAspect="1"/>
                    </pic:cNvPicPr>
                  </pic:nvPicPr>
                  <pic:blipFill>
                    <a:blip r:embed="rId24"/>
                    <a:stretch>
                      <a:fillRect/>
                    </a:stretch>
                  </pic:blipFill>
                  <pic:spPr>
                    <a:xfrm>
                      <a:off x="0" y="0"/>
                      <a:ext cx="5267325" cy="2925445"/>
                    </a:xfrm>
                    <a:prstGeom prst="rect">
                      <a:avLst/>
                    </a:prstGeom>
                    <a:noFill/>
                    <a:ln>
                      <a:noFill/>
                    </a:ln>
                  </pic:spPr>
                </pic:pic>
              </a:graphicData>
            </a:graphic>
          </wp:inline>
        </w:drawing>
      </w:r>
    </w:p>
    <w:p w14:paraId="5D51D6D8">
      <w:pPr>
        <w:numPr>
          <w:ilvl w:val="0"/>
          <w:numId w:val="1"/>
        </w:numPr>
        <w:spacing w:line="276" w:lineRule="auto"/>
        <w:ind w:left="720" w:hanging="360"/>
        <w:rPr>
          <w:rFonts w:hint="default"/>
          <w:b/>
          <w:bCs/>
          <w:sz w:val="22"/>
          <w:szCs w:val="22"/>
          <w:lang w:val="es-AR"/>
        </w:rPr>
      </w:pPr>
      <w:r>
        <w:rPr>
          <w:rFonts w:hint="default"/>
          <w:b/>
          <w:bCs/>
          <w:sz w:val="22"/>
          <w:szCs w:val="22"/>
          <w:lang w:val="es-AR"/>
        </w:rPr>
        <w:t xml:space="preserve">3er Paso: </w:t>
      </w:r>
      <w:r>
        <w:rPr>
          <w:rFonts w:hint="default"/>
          <w:b w:val="0"/>
          <w:bCs w:val="0"/>
          <w:sz w:val="22"/>
          <w:szCs w:val="22"/>
          <w:lang w:val="es-AR"/>
        </w:rPr>
        <w:t>buscamos la dirección del archivo .jar al que queremos convertir y lo ponemos donde dice jar</w:t>
      </w:r>
    </w:p>
    <w:p w14:paraId="5924AEC3">
      <w:pPr>
        <w:numPr>
          <w:ilvl w:val="0"/>
          <w:numId w:val="0"/>
        </w:numPr>
        <w:spacing w:line="276" w:lineRule="auto"/>
        <w:rPr>
          <w:rFonts w:hint="default"/>
          <w:b/>
          <w:bCs/>
          <w:sz w:val="22"/>
          <w:szCs w:val="22"/>
          <w:lang w:val="es-AR"/>
        </w:rPr>
      </w:pPr>
      <w:r>
        <w:drawing>
          <wp:inline distT="0" distB="0" distL="114300" distR="114300">
            <wp:extent cx="5267325" cy="1426845"/>
            <wp:effectExtent l="0" t="0" r="9525" b="1905"/>
            <wp:docPr id="2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3"/>
                    <pic:cNvPicPr>
                      <a:picLocks noChangeAspect="1"/>
                    </pic:cNvPicPr>
                  </pic:nvPicPr>
                  <pic:blipFill>
                    <a:blip r:embed="rId25"/>
                    <a:stretch>
                      <a:fillRect/>
                    </a:stretch>
                  </pic:blipFill>
                  <pic:spPr>
                    <a:xfrm>
                      <a:off x="0" y="0"/>
                      <a:ext cx="5267325" cy="1426845"/>
                    </a:xfrm>
                    <a:prstGeom prst="rect">
                      <a:avLst/>
                    </a:prstGeom>
                    <a:noFill/>
                    <a:ln>
                      <a:noFill/>
                    </a:ln>
                  </pic:spPr>
                </pic:pic>
              </a:graphicData>
            </a:graphic>
          </wp:inline>
        </w:drawing>
      </w:r>
    </w:p>
    <w:p w14:paraId="4E13FD7D">
      <w:pPr>
        <w:numPr>
          <w:ilvl w:val="0"/>
          <w:numId w:val="1"/>
        </w:numPr>
        <w:spacing w:line="276" w:lineRule="auto"/>
        <w:ind w:left="720" w:hanging="360"/>
        <w:rPr>
          <w:rFonts w:hint="default"/>
          <w:b/>
          <w:bCs/>
          <w:sz w:val="22"/>
          <w:szCs w:val="22"/>
          <w:lang w:val="es-AR"/>
        </w:rPr>
      </w:pPr>
      <w:r>
        <w:rPr>
          <w:rFonts w:hint="default"/>
          <w:b/>
          <w:bCs/>
          <w:sz w:val="22"/>
          <w:szCs w:val="22"/>
          <w:lang w:val="es-AR"/>
        </w:rPr>
        <w:t>4to Paso:</w:t>
      </w:r>
      <w:r>
        <w:rPr>
          <w:rFonts w:hint="default"/>
          <w:b w:val="0"/>
          <w:bCs w:val="0"/>
          <w:sz w:val="22"/>
          <w:szCs w:val="22"/>
          <w:lang w:val="es-AR"/>
        </w:rPr>
        <w:t xml:space="preserve"> Vamos a donde dice JRE y especificamos la versión del JDK que tiene nuestro proyecto</w:t>
      </w:r>
    </w:p>
    <w:p w14:paraId="47CC5F7E">
      <w:pPr>
        <w:numPr>
          <w:ilvl w:val="0"/>
          <w:numId w:val="0"/>
        </w:numPr>
        <w:spacing w:line="276" w:lineRule="auto"/>
      </w:pPr>
      <w:r>
        <w:drawing>
          <wp:inline distT="0" distB="0" distL="114300" distR="114300">
            <wp:extent cx="5267325" cy="2046605"/>
            <wp:effectExtent l="0" t="0" r="9525" b="10795"/>
            <wp:docPr id="2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4"/>
                    <pic:cNvPicPr>
                      <a:picLocks noChangeAspect="1"/>
                    </pic:cNvPicPr>
                  </pic:nvPicPr>
                  <pic:blipFill>
                    <a:blip r:embed="rId26"/>
                    <a:stretch>
                      <a:fillRect/>
                    </a:stretch>
                  </pic:blipFill>
                  <pic:spPr>
                    <a:xfrm>
                      <a:off x="0" y="0"/>
                      <a:ext cx="5267325" cy="2046605"/>
                    </a:xfrm>
                    <a:prstGeom prst="rect">
                      <a:avLst/>
                    </a:prstGeom>
                    <a:noFill/>
                    <a:ln>
                      <a:noFill/>
                    </a:ln>
                  </pic:spPr>
                </pic:pic>
              </a:graphicData>
            </a:graphic>
          </wp:inline>
        </w:drawing>
      </w:r>
    </w:p>
    <w:p w14:paraId="14D6C731">
      <w:pPr>
        <w:numPr>
          <w:ilvl w:val="0"/>
          <w:numId w:val="0"/>
        </w:numPr>
        <w:spacing w:line="276" w:lineRule="auto"/>
      </w:pPr>
      <w:r>
        <w:drawing>
          <wp:inline distT="0" distB="0" distL="114300" distR="114300">
            <wp:extent cx="5273040" cy="3007360"/>
            <wp:effectExtent l="0" t="0" r="3810" b="2540"/>
            <wp:docPr id="2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5"/>
                    <pic:cNvPicPr>
                      <a:picLocks noChangeAspect="1"/>
                    </pic:cNvPicPr>
                  </pic:nvPicPr>
                  <pic:blipFill>
                    <a:blip r:embed="rId27"/>
                    <a:stretch>
                      <a:fillRect/>
                    </a:stretch>
                  </pic:blipFill>
                  <pic:spPr>
                    <a:xfrm>
                      <a:off x="0" y="0"/>
                      <a:ext cx="5273040" cy="3007360"/>
                    </a:xfrm>
                    <a:prstGeom prst="rect">
                      <a:avLst/>
                    </a:prstGeom>
                    <a:noFill/>
                    <a:ln>
                      <a:noFill/>
                    </a:ln>
                  </pic:spPr>
                </pic:pic>
              </a:graphicData>
            </a:graphic>
          </wp:inline>
        </w:drawing>
      </w:r>
    </w:p>
    <w:p w14:paraId="7150E00F">
      <w:pPr>
        <w:numPr>
          <w:ilvl w:val="0"/>
          <w:numId w:val="0"/>
        </w:numPr>
        <w:spacing w:line="276" w:lineRule="auto"/>
        <w:rPr>
          <w:rFonts w:hint="default"/>
          <w:lang w:val="es-AR"/>
        </w:rPr>
      </w:pPr>
    </w:p>
    <w:p w14:paraId="5858C808">
      <w:pPr>
        <w:numPr>
          <w:ilvl w:val="0"/>
          <w:numId w:val="0"/>
        </w:numPr>
        <w:spacing w:line="276" w:lineRule="auto"/>
        <w:rPr>
          <w:rFonts w:hint="default"/>
          <w:lang w:val="es-AR"/>
        </w:rPr>
      </w:pPr>
      <w:r>
        <w:rPr>
          <w:rFonts w:hint="default"/>
          <w:lang w:val="es-AR"/>
        </w:rPr>
        <w:t>Para comprobaar la versión de java que utiliza tu proyecto, sigue los siguientes pasos:</w:t>
      </w:r>
    </w:p>
    <w:p w14:paraId="162BE2CE">
      <w:pPr>
        <w:numPr>
          <w:ilvl w:val="0"/>
          <w:numId w:val="0"/>
        </w:numPr>
        <w:spacing w:line="276" w:lineRule="auto"/>
        <w:rPr>
          <w:rFonts w:hint="default"/>
          <w:lang w:val="es-AR"/>
        </w:rPr>
      </w:pPr>
      <w:r>
        <w:rPr>
          <w:rFonts w:hint="default"/>
          <w:lang w:val="es-AR"/>
        </w:rPr>
        <w:t>Primero, vuelve a abrir tu proyecto en NetBeans, haz click izquierdo sobre todo el proyecto</w:t>
      </w:r>
    </w:p>
    <w:p w14:paraId="79AE8668">
      <w:pPr>
        <w:numPr>
          <w:ilvl w:val="0"/>
          <w:numId w:val="0"/>
        </w:numPr>
        <w:spacing w:line="276" w:lineRule="auto"/>
        <w:rPr>
          <w:rFonts w:hint="default"/>
          <w:lang w:val="es-AR"/>
        </w:rPr>
      </w:pPr>
      <w:r>
        <w:drawing>
          <wp:inline distT="0" distB="0" distL="114300" distR="114300">
            <wp:extent cx="2400300" cy="2371725"/>
            <wp:effectExtent l="0" t="0" r="0" b="9525"/>
            <wp:docPr id="2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6"/>
                    <pic:cNvPicPr>
                      <a:picLocks noChangeAspect="1"/>
                    </pic:cNvPicPr>
                  </pic:nvPicPr>
                  <pic:blipFill>
                    <a:blip r:embed="rId28"/>
                    <a:stretch>
                      <a:fillRect/>
                    </a:stretch>
                  </pic:blipFill>
                  <pic:spPr>
                    <a:xfrm>
                      <a:off x="0" y="0"/>
                      <a:ext cx="2400300" cy="2371725"/>
                    </a:xfrm>
                    <a:prstGeom prst="rect">
                      <a:avLst/>
                    </a:prstGeom>
                    <a:noFill/>
                    <a:ln>
                      <a:noFill/>
                    </a:ln>
                  </pic:spPr>
                </pic:pic>
              </a:graphicData>
            </a:graphic>
          </wp:inline>
        </w:drawing>
      </w:r>
    </w:p>
    <w:p w14:paraId="4C46C932">
      <w:pPr>
        <w:numPr>
          <w:ilvl w:val="0"/>
          <w:numId w:val="0"/>
        </w:numPr>
        <w:spacing w:line="276" w:lineRule="auto"/>
        <w:rPr>
          <w:rFonts w:hint="default"/>
          <w:lang w:val="es-AR"/>
        </w:rPr>
      </w:pPr>
      <w:r>
        <w:rPr>
          <w:rFonts w:hint="default"/>
          <w:lang w:val="es-AR"/>
        </w:rPr>
        <w:t>luego en properties, en Libraries y nos saldrá la versión de nuestro JDK</w:t>
      </w:r>
    </w:p>
    <w:p w14:paraId="7E9FBC43">
      <w:pPr>
        <w:numPr>
          <w:ilvl w:val="0"/>
          <w:numId w:val="0"/>
        </w:numPr>
        <w:spacing w:line="276" w:lineRule="auto"/>
        <w:rPr>
          <w:rFonts w:hint="default"/>
          <w:lang w:val="es-AR"/>
        </w:rPr>
      </w:pPr>
      <w:r>
        <w:drawing>
          <wp:inline distT="0" distB="0" distL="114300" distR="114300">
            <wp:extent cx="5267960" cy="3460750"/>
            <wp:effectExtent l="0" t="0" r="8890" b="6350"/>
            <wp:docPr id="2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7"/>
                    <pic:cNvPicPr>
                      <a:picLocks noChangeAspect="1"/>
                    </pic:cNvPicPr>
                  </pic:nvPicPr>
                  <pic:blipFill>
                    <a:blip r:embed="rId29"/>
                    <a:stretch>
                      <a:fillRect/>
                    </a:stretch>
                  </pic:blipFill>
                  <pic:spPr>
                    <a:xfrm>
                      <a:off x="0" y="0"/>
                      <a:ext cx="5267960" cy="3460750"/>
                    </a:xfrm>
                    <a:prstGeom prst="rect">
                      <a:avLst/>
                    </a:prstGeom>
                    <a:noFill/>
                    <a:ln>
                      <a:noFill/>
                    </a:ln>
                  </pic:spPr>
                </pic:pic>
              </a:graphicData>
            </a:graphic>
          </wp:inline>
        </w:drawing>
      </w:r>
    </w:p>
    <w:p w14:paraId="40D7843C">
      <w:pPr>
        <w:numPr>
          <w:ilvl w:val="0"/>
          <w:numId w:val="1"/>
        </w:numPr>
        <w:spacing w:line="276" w:lineRule="auto"/>
        <w:ind w:left="720" w:hanging="360"/>
        <w:rPr>
          <w:rFonts w:hint="default"/>
          <w:lang w:val="es-AR"/>
        </w:rPr>
      </w:pPr>
      <w:r>
        <w:rPr>
          <w:rFonts w:hint="default"/>
          <w:b/>
          <w:bCs/>
          <w:lang w:val="es-AR"/>
        </w:rPr>
        <w:t>5to Paso(opcional):</w:t>
      </w:r>
      <w:r>
        <w:rPr>
          <w:rFonts w:hint="default"/>
          <w:b w:val="0"/>
          <w:bCs w:val="0"/>
          <w:lang w:val="es-AR"/>
        </w:rPr>
        <w:t xml:space="preserve"> En Basic, le agregamos una imagen con extensión .ico para reconocer más fácilmente el ejecutable y que quede más estético.</w:t>
      </w:r>
    </w:p>
    <w:p w14:paraId="465B1C84">
      <w:pPr>
        <w:numPr>
          <w:ilvl w:val="0"/>
          <w:numId w:val="0"/>
        </w:numPr>
        <w:spacing w:line="276" w:lineRule="auto"/>
        <w:rPr>
          <w:rFonts w:hint="default"/>
          <w:lang w:val="es-AR"/>
        </w:rPr>
      </w:pPr>
      <w:r>
        <w:drawing>
          <wp:inline distT="0" distB="0" distL="114300" distR="114300">
            <wp:extent cx="5267325" cy="1941195"/>
            <wp:effectExtent l="0" t="0" r="9525" b="1905"/>
            <wp:docPr id="2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8"/>
                    <pic:cNvPicPr>
                      <a:picLocks noChangeAspect="1"/>
                    </pic:cNvPicPr>
                  </pic:nvPicPr>
                  <pic:blipFill>
                    <a:blip r:embed="rId30"/>
                    <a:stretch>
                      <a:fillRect/>
                    </a:stretch>
                  </pic:blipFill>
                  <pic:spPr>
                    <a:xfrm>
                      <a:off x="0" y="0"/>
                      <a:ext cx="5267325" cy="1941195"/>
                    </a:xfrm>
                    <a:prstGeom prst="rect">
                      <a:avLst/>
                    </a:prstGeom>
                    <a:noFill/>
                    <a:ln>
                      <a:noFill/>
                    </a:ln>
                  </pic:spPr>
                </pic:pic>
              </a:graphicData>
            </a:graphic>
          </wp:inline>
        </w:drawing>
      </w:r>
    </w:p>
    <w:p w14:paraId="33A0B108">
      <w:pPr>
        <w:numPr>
          <w:ilvl w:val="0"/>
          <w:numId w:val="0"/>
        </w:numPr>
        <w:spacing w:line="276" w:lineRule="auto"/>
        <w:rPr>
          <w:rFonts w:hint="default"/>
          <w:b w:val="0"/>
          <w:bCs w:val="0"/>
          <w:lang w:val="es-AR"/>
        </w:rPr>
      </w:pPr>
      <w:r>
        <w:rPr>
          <w:rFonts w:hint="default"/>
          <w:b w:val="0"/>
          <w:bCs w:val="0"/>
          <w:lang w:val="es-AR"/>
        </w:rPr>
        <w:t xml:space="preserve">Para tener un archivo .Ico, puedes descargar cualquier imagen en JPG o PNG e ir a éste sitio web que yo recomiendo: </w:t>
      </w:r>
      <w:r>
        <w:rPr>
          <w:rFonts w:hint="default"/>
          <w:b w:val="0"/>
          <w:bCs w:val="0"/>
          <w:lang w:val="es-AR"/>
        </w:rPr>
        <w:fldChar w:fldCharType="begin"/>
      </w:r>
      <w:r>
        <w:rPr>
          <w:rFonts w:hint="default"/>
          <w:b w:val="0"/>
          <w:bCs w:val="0"/>
          <w:lang w:val="es-AR"/>
        </w:rPr>
        <w:instrText xml:space="preserve"> HYPERLINK "https://imagen.online-convert.com/es/convertir-a-ico" </w:instrText>
      </w:r>
      <w:r>
        <w:rPr>
          <w:rFonts w:hint="default"/>
          <w:b w:val="0"/>
          <w:bCs w:val="0"/>
          <w:lang w:val="es-AR"/>
        </w:rPr>
        <w:fldChar w:fldCharType="separate"/>
      </w:r>
      <w:r>
        <w:rPr>
          <w:rStyle w:val="5"/>
          <w:rFonts w:hint="default"/>
          <w:b w:val="0"/>
          <w:bCs w:val="0"/>
          <w:lang w:val="es-AR"/>
        </w:rPr>
        <w:t>https://imagen.online-convert.com/es/convertir-a-ico</w:t>
      </w:r>
      <w:r>
        <w:rPr>
          <w:rFonts w:hint="default"/>
          <w:b w:val="0"/>
          <w:bCs w:val="0"/>
          <w:lang w:val="es-AR"/>
        </w:rPr>
        <w:fldChar w:fldCharType="end"/>
      </w:r>
      <w:r>
        <w:rPr>
          <w:rFonts w:hint="default"/>
          <w:b w:val="0"/>
          <w:bCs w:val="0"/>
          <w:lang w:val="es-AR"/>
        </w:rPr>
        <w:t xml:space="preserve"> y hacer la conversión</w:t>
      </w:r>
    </w:p>
    <w:p w14:paraId="40BFE94D">
      <w:pPr>
        <w:numPr>
          <w:ilvl w:val="0"/>
          <w:numId w:val="0"/>
        </w:numPr>
        <w:spacing w:line="276" w:lineRule="auto"/>
        <w:rPr>
          <w:rFonts w:hint="default"/>
          <w:b w:val="0"/>
          <w:bCs w:val="0"/>
          <w:lang w:val="es-AR"/>
        </w:rPr>
      </w:pPr>
    </w:p>
    <w:p w14:paraId="17724E53">
      <w:pPr>
        <w:numPr>
          <w:ilvl w:val="0"/>
          <w:numId w:val="1"/>
        </w:numPr>
        <w:spacing w:line="276" w:lineRule="auto"/>
        <w:ind w:left="720" w:hanging="360"/>
        <w:rPr>
          <w:rFonts w:hint="default"/>
          <w:b w:val="0"/>
          <w:bCs w:val="0"/>
          <w:lang w:val="es-AR"/>
        </w:rPr>
      </w:pPr>
      <w:r>
        <w:rPr>
          <w:rFonts w:hint="default"/>
          <w:b/>
          <w:bCs/>
          <w:lang w:val="es-AR"/>
        </w:rPr>
        <w:t>6to Paso:</w:t>
      </w:r>
      <w:r>
        <w:rPr>
          <w:rFonts w:hint="default"/>
          <w:b w:val="0"/>
          <w:bCs w:val="0"/>
          <w:lang w:val="es-AR"/>
        </w:rPr>
        <w:t xml:space="preserve"> Guardamos la configuración con nombre a random ya que no es tan importante</w:t>
      </w:r>
    </w:p>
    <w:p w14:paraId="6647BD4B">
      <w:pPr>
        <w:numPr>
          <w:ilvl w:val="0"/>
          <w:numId w:val="0"/>
        </w:numPr>
        <w:spacing w:line="276" w:lineRule="auto"/>
        <w:rPr>
          <w:rFonts w:hint="default"/>
          <w:b w:val="0"/>
          <w:bCs w:val="0"/>
          <w:lang w:val="es-AR"/>
        </w:rPr>
      </w:pPr>
      <w:r>
        <w:drawing>
          <wp:inline distT="0" distB="0" distL="114300" distR="114300">
            <wp:extent cx="2415540" cy="2148840"/>
            <wp:effectExtent l="0" t="0" r="3810" b="3810"/>
            <wp:docPr id="2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10"/>
                    <pic:cNvPicPr>
                      <a:picLocks noChangeAspect="1"/>
                    </pic:cNvPicPr>
                  </pic:nvPicPr>
                  <pic:blipFill>
                    <a:blip r:embed="rId31"/>
                    <a:stretch>
                      <a:fillRect/>
                    </a:stretch>
                  </pic:blipFill>
                  <pic:spPr>
                    <a:xfrm>
                      <a:off x="0" y="0"/>
                      <a:ext cx="2415540" cy="2148840"/>
                    </a:xfrm>
                    <a:prstGeom prst="rect">
                      <a:avLst/>
                    </a:prstGeom>
                    <a:noFill/>
                    <a:ln>
                      <a:noFill/>
                    </a:ln>
                  </pic:spPr>
                </pic:pic>
              </a:graphicData>
            </a:graphic>
          </wp:inline>
        </w:drawing>
      </w:r>
    </w:p>
    <w:p w14:paraId="5D5798B8">
      <w:pPr>
        <w:numPr>
          <w:ilvl w:val="0"/>
          <w:numId w:val="1"/>
        </w:numPr>
        <w:spacing w:line="276" w:lineRule="auto"/>
        <w:ind w:left="720" w:hanging="360"/>
        <w:rPr>
          <w:rFonts w:hint="default"/>
          <w:b w:val="0"/>
          <w:bCs w:val="0"/>
          <w:lang w:val="es-AR"/>
        </w:rPr>
      </w:pPr>
      <w:r>
        <w:rPr>
          <w:rFonts w:hint="default"/>
          <w:b/>
          <w:bCs/>
          <w:lang w:val="es-AR"/>
        </w:rPr>
        <w:t>7mo Paso:</w:t>
      </w:r>
      <w:r>
        <w:rPr>
          <w:rFonts w:hint="default"/>
          <w:b w:val="0"/>
          <w:bCs w:val="0"/>
          <w:lang w:val="es-AR"/>
        </w:rPr>
        <w:t xml:space="preserve"> Finalmente, construímos el ejecutable</w:t>
      </w:r>
    </w:p>
    <w:p w14:paraId="3A20E4F2">
      <w:pPr>
        <w:numPr>
          <w:ilvl w:val="0"/>
          <w:numId w:val="0"/>
        </w:numPr>
        <w:spacing w:line="276" w:lineRule="auto"/>
      </w:pPr>
      <w:r>
        <w:drawing>
          <wp:inline distT="0" distB="0" distL="114300" distR="114300">
            <wp:extent cx="2519680" cy="2241550"/>
            <wp:effectExtent l="0" t="0" r="13970" b="6350"/>
            <wp:docPr id="30"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11"/>
                    <pic:cNvPicPr>
                      <a:picLocks noChangeAspect="1"/>
                    </pic:cNvPicPr>
                  </pic:nvPicPr>
                  <pic:blipFill>
                    <a:blip r:embed="rId32"/>
                    <a:stretch>
                      <a:fillRect/>
                    </a:stretch>
                  </pic:blipFill>
                  <pic:spPr>
                    <a:xfrm>
                      <a:off x="0" y="0"/>
                      <a:ext cx="2519680" cy="2241550"/>
                    </a:xfrm>
                    <a:prstGeom prst="rect">
                      <a:avLst/>
                    </a:prstGeom>
                    <a:noFill/>
                    <a:ln>
                      <a:noFill/>
                    </a:ln>
                  </pic:spPr>
                </pic:pic>
              </a:graphicData>
            </a:graphic>
          </wp:inline>
        </w:drawing>
      </w:r>
    </w:p>
    <w:p w14:paraId="19BB77A3">
      <w:pPr>
        <w:numPr>
          <w:ilvl w:val="0"/>
          <w:numId w:val="0"/>
        </w:numPr>
        <w:spacing w:line="276" w:lineRule="auto"/>
        <w:rPr>
          <w:rFonts w:hint="default"/>
          <w:lang w:val="es-AR"/>
        </w:rPr>
      </w:pPr>
    </w:p>
    <w:p w14:paraId="6ABB6CD3">
      <w:pPr>
        <w:numPr>
          <w:ilvl w:val="0"/>
          <w:numId w:val="0"/>
        </w:numPr>
        <w:spacing w:line="276" w:lineRule="auto"/>
        <w:rPr>
          <w:rFonts w:hint="default"/>
          <w:lang w:val="es-AR"/>
        </w:rPr>
      </w:pPr>
      <w:r>
        <w:rPr>
          <w:rFonts w:hint="default"/>
          <w:lang w:val="es-AR"/>
        </w:rPr>
        <w:t xml:space="preserve"> Y debería aparecernos un mensaje así:</w:t>
      </w:r>
    </w:p>
    <w:p w14:paraId="3477A427">
      <w:pPr>
        <w:numPr>
          <w:ilvl w:val="0"/>
          <w:numId w:val="0"/>
        </w:numPr>
        <w:spacing w:line="276" w:lineRule="auto"/>
        <w:rPr>
          <w:rFonts w:hint="default"/>
          <w:lang w:val="es-AR"/>
        </w:rPr>
      </w:pPr>
      <w:r>
        <w:drawing>
          <wp:inline distT="0" distB="0" distL="114300" distR="114300">
            <wp:extent cx="5271135" cy="2693035"/>
            <wp:effectExtent l="0" t="0" r="5715" b="12065"/>
            <wp:docPr id="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1"/>
                    <pic:cNvPicPr>
                      <a:picLocks noChangeAspect="1"/>
                    </pic:cNvPicPr>
                  </pic:nvPicPr>
                  <pic:blipFill>
                    <a:blip r:embed="rId33"/>
                    <a:stretch>
                      <a:fillRect/>
                    </a:stretch>
                  </pic:blipFill>
                  <pic:spPr>
                    <a:xfrm>
                      <a:off x="0" y="0"/>
                      <a:ext cx="5271135" cy="2693035"/>
                    </a:xfrm>
                    <a:prstGeom prst="rect">
                      <a:avLst/>
                    </a:prstGeom>
                    <a:noFill/>
                    <a:ln>
                      <a:noFill/>
                    </a:ln>
                  </pic:spPr>
                </pic:pic>
              </a:graphicData>
            </a:graphic>
          </wp:inline>
        </w:drawing>
      </w:r>
    </w:p>
    <w:p w14:paraId="5CC7775F">
      <w:pPr>
        <w:keepNext w:val="0"/>
        <w:keepLines w:val="0"/>
        <w:widowControl/>
        <w:suppressLineNumbers w:val="0"/>
        <w:jc w:val="left"/>
        <w:rPr>
          <w:rFonts w:hint="default" w:ascii="Arial" w:hAnsi="Arial" w:eastAsia="SimSun" w:cs="Arial"/>
          <w:color w:val="000000"/>
          <w:kern w:val="0"/>
          <w:sz w:val="22"/>
          <w:szCs w:val="22"/>
          <w:lang w:val="es-AR" w:eastAsia="zh-CN" w:bidi="ar"/>
        </w:rPr>
      </w:pPr>
    </w:p>
    <w:p w14:paraId="00000001">
      <w:pPr>
        <w:jc w:val="both"/>
        <w:rPr>
          <w:b/>
          <w:sz w:val="32"/>
          <w:szCs w:val="32"/>
        </w:rPr>
      </w:pPr>
      <w:r>
        <w:rPr>
          <w:b/>
          <w:sz w:val="32"/>
          <w:szCs w:val="32"/>
          <w:rtl w:val="0"/>
        </w:rPr>
        <w:t>Manual de usuario</w:t>
      </w:r>
    </w:p>
    <w:p w14:paraId="00000002">
      <w:pPr>
        <w:jc w:val="center"/>
        <w:rPr>
          <w:b/>
        </w:rPr>
      </w:pPr>
    </w:p>
    <w:p w14:paraId="00000003">
      <w:pPr>
        <w:jc w:val="both"/>
        <w:rPr>
          <w:b/>
          <w:sz w:val="24"/>
          <w:szCs w:val="24"/>
        </w:rPr>
      </w:pPr>
      <w:r>
        <w:rPr>
          <w:b/>
          <w:sz w:val="24"/>
          <w:szCs w:val="24"/>
          <w:rtl w:val="0"/>
        </w:rPr>
        <w:t>Introducción</w:t>
      </w:r>
    </w:p>
    <w:p w14:paraId="00000004">
      <w:pPr>
        <w:jc w:val="center"/>
        <w:rPr>
          <w:b/>
        </w:rPr>
      </w:pPr>
    </w:p>
    <w:p w14:paraId="00000005">
      <w:r>
        <w:rPr>
          <w:rtl w:val="0"/>
        </w:rPr>
        <w:t>Está calculadora es una aplicación de escritorio que permite realizar operaciones matemáticas básicas de forma rápida y sencilla. Este manual te ayudará a utilizarla correctamente.</w:t>
      </w:r>
    </w:p>
    <w:p w14:paraId="00000006"/>
    <w:p w14:paraId="00000007">
      <w:pPr>
        <w:jc w:val="both"/>
        <w:rPr>
          <w:b/>
          <w:sz w:val="24"/>
          <w:szCs w:val="24"/>
        </w:rPr>
      </w:pPr>
      <w:r>
        <w:rPr>
          <w:b/>
          <w:sz w:val="24"/>
          <w:szCs w:val="24"/>
          <w:rtl w:val="0"/>
        </w:rPr>
        <w:t>Instrucciones de uso</w:t>
      </w:r>
    </w:p>
    <w:p w14:paraId="00000008">
      <w:pPr>
        <w:jc w:val="center"/>
        <w:rPr>
          <w:b/>
        </w:rPr>
      </w:pPr>
    </w:p>
    <w:p w14:paraId="00000009">
      <w:pPr>
        <w:rPr>
          <w:rFonts w:hint="default"/>
          <w:rtl w:val="0"/>
          <w:lang w:val="es-AR"/>
        </w:rPr>
      </w:pPr>
      <w:r>
        <w:rPr>
          <w:b/>
          <w:rtl w:val="0"/>
        </w:rPr>
        <w:t xml:space="preserve">Abrir la calculadora: </w:t>
      </w:r>
      <w:r>
        <w:rPr>
          <w:rtl w:val="0"/>
        </w:rPr>
        <w:t>Haz doble click en el archivo .exe</w:t>
      </w:r>
      <w:r>
        <w:rPr>
          <w:rFonts w:hint="default"/>
          <w:rtl w:val="0"/>
          <w:lang w:val="es-AR"/>
        </w:rPr>
        <w:t xml:space="preserve"> y debería abrirse de la siguiente forma:</w:t>
      </w:r>
    </w:p>
    <w:p w14:paraId="395E3F69">
      <w:pPr>
        <w:rPr>
          <w:rtl w:val="0"/>
        </w:rPr>
      </w:pPr>
    </w:p>
    <w:p w14:paraId="70C5A71E">
      <w:r>
        <w:drawing>
          <wp:inline distT="0" distB="0" distL="114300" distR="114300">
            <wp:extent cx="2419350" cy="3305175"/>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pic:cNvPicPr>
                      <a:picLocks noChangeAspect="1"/>
                    </pic:cNvPicPr>
                  </pic:nvPicPr>
                  <pic:blipFill>
                    <a:blip r:embed="rId34"/>
                    <a:stretch>
                      <a:fillRect/>
                    </a:stretch>
                  </pic:blipFill>
                  <pic:spPr>
                    <a:xfrm>
                      <a:off x="0" y="0"/>
                      <a:ext cx="2419350" cy="3305175"/>
                    </a:xfrm>
                    <a:prstGeom prst="rect">
                      <a:avLst/>
                    </a:prstGeom>
                    <a:noFill/>
                    <a:ln>
                      <a:noFill/>
                    </a:ln>
                  </pic:spPr>
                </pic:pic>
              </a:graphicData>
            </a:graphic>
          </wp:inline>
        </w:drawing>
      </w:r>
    </w:p>
    <w:p w14:paraId="0000000B">
      <w:pPr>
        <w:jc w:val="both"/>
      </w:pPr>
      <w:r>
        <w:rPr>
          <w:b/>
          <w:sz w:val="24"/>
          <w:szCs w:val="24"/>
          <w:rtl w:val="0"/>
        </w:rPr>
        <w:t>Realizar una operación:</w:t>
      </w:r>
    </w:p>
    <w:p w14:paraId="0000000C">
      <w:pPr>
        <w:rPr>
          <w:b/>
        </w:rPr>
      </w:pPr>
    </w:p>
    <w:p w14:paraId="0000000D">
      <w:r>
        <w:rPr>
          <w:b/>
          <w:rtl w:val="0"/>
        </w:rPr>
        <w:t>Paso 1:</w:t>
      </w:r>
      <w:r>
        <w:rPr>
          <w:rtl w:val="0"/>
        </w:rPr>
        <w:t xml:space="preserve"> Ingresa el primer número utilizando los botones con números(0-9) en la pantalla.</w:t>
      </w:r>
    </w:p>
    <w:p w14:paraId="0000000E">
      <w:r>
        <w:rPr>
          <w:b/>
          <w:rtl w:val="0"/>
        </w:rPr>
        <w:t>Paso 2:</w:t>
      </w:r>
      <w:r>
        <w:rPr>
          <w:rtl w:val="0"/>
        </w:rPr>
        <w:t xml:space="preserve"> Selecciona la operación deseada:</w:t>
      </w:r>
    </w:p>
    <w:p w14:paraId="0000000F">
      <w:pPr>
        <w:numPr>
          <w:ilvl w:val="0"/>
          <w:numId w:val="1"/>
        </w:numPr>
        <w:ind w:left="720" w:hanging="360"/>
        <w:rPr>
          <w:u w:val="none"/>
        </w:rPr>
      </w:pPr>
      <w:r>
        <w:rPr>
          <w:rtl w:val="0"/>
        </w:rPr>
        <w:t>+ Para sumar</w:t>
      </w:r>
    </w:p>
    <w:p w14:paraId="00000010">
      <w:pPr>
        <w:numPr>
          <w:ilvl w:val="0"/>
          <w:numId w:val="2"/>
        </w:numPr>
        <w:ind w:left="720" w:hanging="360"/>
        <w:rPr>
          <w:u w:val="none"/>
        </w:rPr>
      </w:pPr>
      <w:r>
        <w:rPr>
          <w:rtl w:val="0"/>
        </w:rPr>
        <w:t>-  Para restar</w:t>
      </w:r>
    </w:p>
    <w:p w14:paraId="00000011">
      <w:pPr>
        <w:numPr>
          <w:ilvl w:val="0"/>
          <w:numId w:val="2"/>
        </w:numPr>
        <w:ind w:left="720" w:hanging="360"/>
        <w:rPr>
          <w:u w:val="none"/>
        </w:rPr>
      </w:pPr>
      <w:r>
        <w:rPr>
          <w:rtl w:val="0"/>
        </w:rPr>
        <w:t>* Para multiplicar</w:t>
      </w:r>
    </w:p>
    <w:p w14:paraId="00000012">
      <w:pPr>
        <w:numPr>
          <w:ilvl w:val="0"/>
          <w:numId w:val="2"/>
        </w:numPr>
        <w:ind w:left="720" w:hanging="360"/>
        <w:rPr>
          <w:u w:val="none"/>
        </w:rPr>
      </w:pPr>
      <w:r>
        <w:rPr>
          <w:rtl w:val="0"/>
        </w:rPr>
        <w:t>/ Para dividir</w:t>
      </w:r>
    </w:p>
    <w:p w14:paraId="00000013">
      <w:r>
        <w:rPr>
          <w:b/>
          <w:rtl w:val="0"/>
        </w:rPr>
        <w:t>Paso 3:</w:t>
      </w:r>
      <w:r>
        <w:rPr>
          <w:rtl w:val="0"/>
        </w:rPr>
        <w:t xml:space="preserve"> Ingresa el segundo número.</w:t>
      </w:r>
    </w:p>
    <w:p w14:paraId="00000014">
      <w:pPr>
        <w:rPr>
          <w:rtl w:val="0"/>
        </w:rPr>
      </w:pPr>
      <w:r>
        <w:rPr>
          <w:b/>
          <w:rtl w:val="0"/>
        </w:rPr>
        <w:t>Paso 4:</w:t>
      </w:r>
      <w:r>
        <w:rPr>
          <w:rtl w:val="0"/>
        </w:rPr>
        <w:t xml:space="preserve"> Haz click en el botón = para obtener el resultado.</w:t>
      </w:r>
    </w:p>
    <w:p w14:paraId="02622665">
      <w:pPr>
        <w:rPr>
          <w:rtl w:val="0"/>
        </w:rPr>
      </w:pPr>
    </w:p>
    <w:p w14:paraId="353F9635">
      <w:pPr>
        <w:rPr>
          <w:rFonts w:hint="default"/>
          <w:b w:val="0"/>
          <w:bCs w:val="0"/>
          <w:rtl w:val="0"/>
          <w:lang w:val="es-AR"/>
        </w:rPr>
      </w:pPr>
      <w:r>
        <w:rPr>
          <w:rFonts w:hint="default"/>
          <w:b/>
          <w:bCs/>
          <w:sz w:val="24"/>
          <w:szCs w:val="24"/>
          <w:rtl w:val="0"/>
          <w:lang w:val="es-AR"/>
        </w:rPr>
        <w:t>Ejemplo:</w:t>
      </w:r>
      <w:r>
        <w:rPr>
          <w:rFonts w:hint="default"/>
          <w:b w:val="0"/>
          <w:bCs w:val="0"/>
          <w:rtl w:val="0"/>
          <w:lang w:val="es-AR"/>
        </w:rPr>
        <w:t xml:space="preserve"> 7 + 5</w:t>
      </w:r>
    </w:p>
    <w:p w14:paraId="37990D0D">
      <w:pPr>
        <w:rPr>
          <w:rFonts w:hint="default"/>
          <w:b/>
          <w:bCs/>
          <w:rtl w:val="0"/>
          <w:lang w:val="es-AR"/>
        </w:rPr>
      </w:pPr>
    </w:p>
    <w:p w14:paraId="1F4D4096">
      <w:r>
        <w:rPr>
          <w:rFonts w:hint="default"/>
          <w:b/>
          <w:bCs/>
          <w:rtl w:val="0"/>
          <w:lang w:val="es-AR"/>
        </w:rPr>
        <w:t xml:space="preserve">Paso 1: </w:t>
      </w:r>
      <w:r>
        <w:rPr>
          <w:rFonts w:hint="default"/>
          <w:b w:val="0"/>
          <w:bCs w:val="0"/>
          <w:rtl w:val="0"/>
          <w:lang w:val="es-AR"/>
        </w:rPr>
        <w:t>Presiona el número 7 en el teclado del programa</w:t>
      </w:r>
    </w:p>
    <w:p w14:paraId="74D0B401">
      <w:r>
        <w:drawing>
          <wp:inline distT="0" distB="0" distL="114300" distR="114300">
            <wp:extent cx="2025650" cy="2672715"/>
            <wp:effectExtent l="0" t="0" r="12700" b="1333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pic:cNvPicPr>
                      <a:picLocks noChangeAspect="1"/>
                    </pic:cNvPicPr>
                  </pic:nvPicPr>
                  <pic:blipFill>
                    <a:blip r:embed="rId35"/>
                    <a:stretch>
                      <a:fillRect/>
                    </a:stretch>
                  </pic:blipFill>
                  <pic:spPr>
                    <a:xfrm>
                      <a:off x="0" y="0"/>
                      <a:ext cx="2025650" cy="2672715"/>
                    </a:xfrm>
                    <a:prstGeom prst="rect">
                      <a:avLst/>
                    </a:prstGeom>
                    <a:noFill/>
                    <a:ln>
                      <a:noFill/>
                    </a:ln>
                  </pic:spPr>
                </pic:pic>
              </a:graphicData>
            </a:graphic>
          </wp:inline>
        </w:drawing>
      </w:r>
    </w:p>
    <w:p w14:paraId="5E891A59"/>
    <w:p w14:paraId="06DDA8D6">
      <w:pPr>
        <w:rPr>
          <w:rFonts w:hint="default"/>
          <w:b w:val="0"/>
          <w:bCs w:val="0"/>
          <w:lang w:val="es-AR"/>
        </w:rPr>
      </w:pPr>
      <w:r>
        <w:rPr>
          <w:rFonts w:hint="default"/>
          <w:b/>
          <w:bCs/>
          <w:lang w:val="es-AR"/>
        </w:rPr>
        <w:t xml:space="preserve">Paso 2: </w:t>
      </w:r>
      <w:r>
        <w:rPr>
          <w:rFonts w:hint="default"/>
          <w:b w:val="0"/>
          <w:bCs w:val="0"/>
          <w:lang w:val="es-AR"/>
        </w:rPr>
        <w:t xml:space="preserve">Oprime el botón +. </w:t>
      </w:r>
      <w:r>
        <w:rPr>
          <w:rFonts w:hint="default"/>
          <w:b/>
          <w:bCs/>
          <w:lang w:val="es-AR"/>
        </w:rPr>
        <w:t>Consejo</w:t>
      </w:r>
      <w:r>
        <w:rPr>
          <w:rFonts w:hint="default"/>
          <w:b w:val="0"/>
          <w:bCs w:val="0"/>
          <w:lang w:val="es-AR"/>
        </w:rPr>
        <w:t>: para estár seguro de que oprimiste bien el botón de la operación, verifica si el rectángulo donde se muestran los números se puso en blanco o vacía</w:t>
      </w:r>
    </w:p>
    <w:p w14:paraId="6B83312C">
      <w:r>
        <w:drawing>
          <wp:inline distT="0" distB="0" distL="114300" distR="114300">
            <wp:extent cx="1953260" cy="2710815"/>
            <wp:effectExtent l="0" t="0" r="8890" b="1333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pic:cNvPicPr>
                      <a:picLocks noChangeAspect="1"/>
                    </pic:cNvPicPr>
                  </pic:nvPicPr>
                  <pic:blipFill>
                    <a:blip r:embed="rId36"/>
                    <a:stretch>
                      <a:fillRect/>
                    </a:stretch>
                  </pic:blipFill>
                  <pic:spPr>
                    <a:xfrm>
                      <a:off x="0" y="0"/>
                      <a:ext cx="1953260" cy="2710815"/>
                    </a:xfrm>
                    <a:prstGeom prst="rect">
                      <a:avLst/>
                    </a:prstGeom>
                    <a:noFill/>
                    <a:ln>
                      <a:noFill/>
                    </a:ln>
                  </pic:spPr>
                </pic:pic>
              </a:graphicData>
            </a:graphic>
          </wp:inline>
        </w:drawing>
      </w:r>
    </w:p>
    <w:p w14:paraId="64085459">
      <w:pPr>
        <w:rPr>
          <w:rFonts w:hint="default"/>
          <w:b w:val="0"/>
          <w:bCs w:val="0"/>
          <w:lang w:val="es-AR"/>
        </w:rPr>
      </w:pPr>
      <w:r>
        <w:rPr>
          <w:rFonts w:hint="default"/>
          <w:b/>
          <w:bCs/>
          <w:lang w:val="es-AR"/>
        </w:rPr>
        <w:t>Paso 3:</w:t>
      </w:r>
      <w:r>
        <w:rPr>
          <w:rFonts w:hint="default"/>
          <w:b w:val="0"/>
          <w:bCs w:val="0"/>
          <w:lang w:val="es-AR"/>
        </w:rPr>
        <w:t xml:space="preserve"> Clickéa el número 7 y luego el = y se realizará la operación deseada </w:t>
      </w:r>
    </w:p>
    <w:p w14:paraId="2676E2AA">
      <w:pPr>
        <w:rPr>
          <w:rFonts w:hint="default"/>
          <w:rtl w:val="0"/>
          <w:lang w:val="es-AR"/>
        </w:rPr>
      </w:pPr>
      <w:r>
        <w:drawing>
          <wp:inline distT="0" distB="0" distL="114300" distR="114300">
            <wp:extent cx="1987550" cy="2606040"/>
            <wp:effectExtent l="0" t="0" r="12700" b="381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pic:cNvPicPr>
                      <a:picLocks noChangeAspect="1"/>
                    </pic:cNvPicPr>
                  </pic:nvPicPr>
                  <pic:blipFill>
                    <a:blip r:embed="rId37"/>
                    <a:stretch>
                      <a:fillRect/>
                    </a:stretch>
                  </pic:blipFill>
                  <pic:spPr>
                    <a:xfrm>
                      <a:off x="0" y="0"/>
                      <a:ext cx="1987550" cy="2606040"/>
                    </a:xfrm>
                    <a:prstGeom prst="rect">
                      <a:avLst/>
                    </a:prstGeom>
                    <a:noFill/>
                    <a:ln>
                      <a:noFill/>
                    </a:ln>
                  </pic:spPr>
                </pic:pic>
              </a:graphicData>
            </a:graphic>
          </wp:inline>
        </w:drawing>
      </w:r>
    </w:p>
    <w:p w14:paraId="00000015"/>
    <w:p w14:paraId="00000016">
      <w:pPr>
        <w:jc w:val="both"/>
      </w:pPr>
      <w:r>
        <w:rPr>
          <w:b/>
          <w:sz w:val="24"/>
          <w:szCs w:val="24"/>
          <w:rtl w:val="0"/>
        </w:rPr>
        <w:t>Borrar datos</w:t>
      </w:r>
    </w:p>
    <w:p w14:paraId="00000017">
      <w:pPr>
        <w:jc w:val="center"/>
      </w:pPr>
    </w:p>
    <w:p w14:paraId="00000018">
      <w:pPr>
        <w:numPr>
          <w:ilvl w:val="0"/>
          <w:numId w:val="3"/>
        </w:numPr>
        <w:ind w:left="720" w:hanging="360"/>
        <w:rPr>
          <w:u w:val="none"/>
        </w:rPr>
      </w:pPr>
      <w:r>
        <w:rPr>
          <w:rtl w:val="0"/>
        </w:rPr>
        <w:t>Usa el botón C para reiniciar la operación actual</w:t>
      </w:r>
    </w:p>
    <w:p w14:paraId="00000019">
      <w:pPr>
        <w:ind w:left="0" w:firstLine="0"/>
      </w:pPr>
    </w:p>
    <w:p w14:paraId="0000001A">
      <w:pPr>
        <w:ind w:left="0" w:firstLine="0"/>
        <w:jc w:val="both"/>
        <w:rPr>
          <w:b/>
        </w:rPr>
      </w:pPr>
      <w:r>
        <w:rPr>
          <w:b/>
          <w:sz w:val="24"/>
          <w:szCs w:val="24"/>
          <w:rtl w:val="0"/>
        </w:rPr>
        <w:t>Salir de la aplicación</w:t>
      </w:r>
    </w:p>
    <w:p w14:paraId="0000001B">
      <w:pPr>
        <w:ind w:left="0" w:firstLine="0"/>
        <w:jc w:val="center"/>
        <w:rPr>
          <w:b/>
        </w:rPr>
      </w:pPr>
    </w:p>
    <w:p w14:paraId="0000001C">
      <w:pPr>
        <w:numPr>
          <w:ilvl w:val="0"/>
          <w:numId w:val="4"/>
        </w:numPr>
        <w:ind w:left="720" w:hanging="360"/>
      </w:pPr>
      <w:r>
        <w:rPr>
          <w:rtl w:val="0"/>
        </w:rPr>
        <w:t>Haz click en el botón de cierre(X) en la esquina superior derecha de la ventana</w:t>
      </w:r>
    </w:p>
    <w:p w14:paraId="4CC4BBBA">
      <w:pPr>
        <w:numPr>
          <w:ilvl w:val="0"/>
          <w:numId w:val="0"/>
        </w:numPr>
        <w:spacing w:line="276" w:lineRule="auto"/>
        <w:rPr>
          <w:rtl w:val="0"/>
        </w:rPr>
      </w:pPr>
    </w:p>
    <w:p w14:paraId="5A4C04AC">
      <w:pPr>
        <w:pStyle w:val="2"/>
        <w:bidi w:val="0"/>
        <w:rPr>
          <w:rFonts w:hint="default"/>
          <w:lang w:val="es-AR"/>
        </w:rPr>
      </w:pPr>
      <w:r>
        <w:drawing>
          <wp:inline distT="0" distB="0" distL="114300" distR="114300">
            <wp:extent cx="2305050" cy="320992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pic:cNvPicPr>
                      <a:picLocks noChangeAspect="1"/>
                    </pic:cNvPicPr>
                  </pic:nvPicPr>
                  <pic:blipFill>
                    <a:blip r:embed="rId38"/>
                    <a:stretch>
                      <a:fillRect/>
                    </a:stretch>
                  </pic:blipFill>
                  <pic:spPr>
                    <a:xfrm>
                      <a:off x="0" y="0"/>
                      <a:ext cx="2305050" cy="3209925"/>
                    </a:xfrm>
                    <a:prstGeom prst="rect">
                      <a:avLst/>
                    </a:prstGeom>
                    <a:noFill/>
                    <a:ln>
                      <a:noFill/>
                    </a:ln>
                  </pic:spPr>
                </pic:pic>
              </a:graphicData>
            </a:graphic>
          </wp:inline>
        </w:drawing>
      </w:r>
      <w:r>
        <w:rPr>
          <w:rFonts w:hint="default"/>
          <w:lang w:val="es-AR"/>
        </w:rPr>
        <w:t xml:space="preserve"> </w:t>
      </w:r>
    </w:p>
    <w:p w14:paraId="0B9EA54C">
      <w:pPr>
        <w:keepNext w:val="0"/>
        <w:keepLines w:val="0"/>
        <w:widowControl/>
        <w:suppressLineNumbers w:val="0"/>
        <w:jc w:val="left"/>
        <w:rPr>
          <w:rFonts w:hint="default" w:ascii="Arial" w:hAnsi="Arial" w:eastAsia="SimSun" w:cs="Arial"/>
          <w:color w:val="000000"/>
          <w:kern w:val="0"/>
          <w:sz w:val="22"/>
          <w:szCs w:val="22"/>
          <w:lang w:val="es-AR" w:eastAsia="zh-CN" w:bidi="ar"/>
        </w:rPr>
      </w:pPr>
    </w:p>
    <w:p w14:paraId="17A809EF">
      <w:pPr>
        <w:keepNext w:val="0"/>
        <w:keepLines w:val="0"/>
        <w:widowControl/>
        <w:suppressLineNumbers w:val="0"/>
        <w:jc w:val="left"/>
        <w:rPr>
          <w:rFonts w:hint="default" w:ascii="Arial" w:hAnsi="Arial" w:eastAsia="SimSun" w:cs="Arial"/>
          <w:b w:val="0"/>
          <w:bCs w:val="0"/>
          <w:color w:val="000000"/>
          <w:kern w:val="0"/>
          <w:sz w:val="24"/>
          <w:szCs w:val="24"/>
          <w:lang w:val="es-AR" w:eastAsia="zh-CN" w:bidi="ar"/>
        </w:rPr>
      </w:pPr>
      <w:r>
        <w:rPr>
          <w:rFonts w:hint="default" w:ascii="Arial" w:hAnsi="Arial" w:eastAsia="SimSun" w:cs="Arial"/>
          <w:b/>
          <w:bCs/>
          <w:color w:val="000000"/>
          <w:kern w:val="0"/>
          <w:sz w:val="24"/>
          <w:szCs w:val="24"/>
          <w:lang w:val="es-AR" w:eastAsia="zh-CN" w:bidi="ar"/>
        </w:rPr>
        <w:t>Conclusión</w:t>
      </w:r>
    </w:p>
    <w:p w14:paraId="0FD79BD3">
      <w:pPr>
        <w:keepNext w:val="0"/>
        <w:keepLines w:val="0"/>
        <w:widowControl/>
        <w:suppressLineNumbers w:val="0"/>
        <w:jc w:val="left"/>
        <w:rPr>
          <w:rFonts w:hint="default" w:ascii="Arial" w:hAnsi="Arial" w:eastAsia="SimSun" w:cs="Arial"/>
          <w:b w:val="0"/>
          <w:bCs w:val="0"/>
          <w:color w:val="000000"/>
          <w:kern w:val="0"/>
          <w:sz w:val="24"/>
          <w:szCs w:val="24"/>
          <w:lang w:val="es-AR" w:eastAsia="zh-CN" w:bidi="ar"/>
        </w:rPr>
      </w:pPr>
    </w:p>
    <w:p w14:paraId="4708C921">
      <w:pPr>
        <w:keepNext w:val="0"/>
        <w:keepLines w:val="0"/>
        <w:widowControl/>
        <w:suppressLineNumbers w:val="0"/>
        <w:jc w:val="left"/>
        <w:rPr>
          <w:rFonts w:hint="default" w:ascii="Arial" w:hAnsi="Arial" w:eastAsia="SimSun" w:cs="Arial"/>
          <w:b w:val="0"/>
          <w:bCs w:val="0"/>
          <w:color w:val="000000"/>
          <w:kern w:val="0"/>
          <w:sz w:val="24"/>
          <w:szCs w:val="24"/>
          <w:lang w:val="es-AR" w:eastAsia="zh-CN" w:bidi="ar"/>
        </w:rPr>
      </w:pPr>
      <w:r>
        <w:rPr>
          <w:rFonts w:hint="default" w:ascii="Arial" w:hAnsi="Arial" w:eastAsia="SimSun" w:cs="Arial"/>
          <w:b w:val="0"/>
          <w:bCs w:val="0"/>
          <w:color w:val="000000"/>
          <w:kern w:val="0"/>
          <w:sz w:val="24"/>
          <w:szCs w:val="24"/>
          <w:lang w:val="es-AR" w:eastAsia="zh-CN" w:bidi="ar"/>
        </w:rPr>
        <w:t>Este proyecto fue una experiencia bastante desafiante y por unas semanas sentimos un poco de lo que sienten los programadores de apps, siendo la primera vez que hacemos un proyecto de esa magnitud y dificultad.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BA44A8"/>
    <w:rsid w:val="7BBA44A8"/>
    <w:rsid w:val="7FDF6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pageBreakBefore w:val="0"/>
      <w:spacing w:before="400" w:after="120"/>
    </w:pPr>
    <w:rPr>
      <w:sz w:val="40"/>
      <w:szCs w:val="40"/>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0" Type="http://schemas.openxmlformats.org/officeDocument/2006/relationships/fontTable" Target="fontTable.xml"/><Relationship Id="rId4" Type="http://schemas.openxmlformats.org/officeDocument/2006/relationships/image" Target="media/image1.png"/><Relationship Id="rId39" Type="http://schemas.openxmlformats.org/officeDocument/2006/relationships/numbering" Target="numbering.xml"/><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26</Pages>
  <Words>0</Words>
  <Characters>0</Characters>
  <Lines>0</Lines>
  <Paragraphs>0</Paragraphs>
  <TotalTime>6</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2024-11-22T08:53:00Z</dcterms:created>
  <dc:creator>Usuario</dc:creator>
  <cp:lastModifiedBy>Usuario</cp:lastModifiedBy>
  <dcterms:modified xsi:type="dcterms:W3CDTF">2024-11-22T09:42:18Z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3082-12.2.0.18639</vt:lpwstr>
  </property>
  <property fmtid="{D5CDD505-2E9C-101B-9397-08002B2CF9AE}" pid="3" name="ICV">
    <vt:lpwstr>AB0AC40FDD1D405E9034132C169D1F19_11</vt:lpwstr>
  </property>
</Properties>
</file>